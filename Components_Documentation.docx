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AA" w:rsidRPr="007A7C45" w:rsidRDefault="001212AA" w:rsidP="007A7C45">
      <w:bookmarkStart w:id="0" w:name="_GoBack"/>
      <w:bookmarkEnd w:id="0"/>
    </w:p>
    <w:sectPr w:rsidR="001212AA" w:rsidRPr="007A7C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A654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12AA"/>
    <w:rsid w:val="0015074B"/>
    <w:rsid w:val="0029639D"/>
    <w:rsid w:val="00326F90"/>
    <w:rsid w:val="007A7C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C9E48BA-52D4-427D-8FBE-ABCDBFD7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6E7F93-48E5-4E2E-86E9-4135BAAD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2024-09-17T00:54:00Z</dcterms:modified>
  <cp:category/>
</cp:coreProperties>
</file>