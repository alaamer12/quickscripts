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Python Dunder Methods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Specific To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Example Snippet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__new__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Object Creation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create a new instance of a class.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= ClassName()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__getitem__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Indexing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getting an item using indexing.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value = obj[index]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__repr__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Representation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the “official” string representation of an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repr(obj)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__str__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String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the string representation of an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str(obj)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__setitem__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Indexing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setting an item using indexing.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obj[index] = 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__le__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Comparison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&lt;=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&lt;=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__eq__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Comparison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==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==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__init__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Object Initialization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an instance is created.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= ClassName()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__del__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Destructor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an object is about to be destroyed.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del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Descriptor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get an attribute from an instance.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value = descriptor.__get__(instance)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__set__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Descriptor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set an attribute on an instance.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descriptor.__set__(instance, value)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__subclasshook__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Subclassing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Used to customize behavior for subclass checks.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issubclass(subclass, ClassName)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__dir__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a list of valid attributes for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attributes = dir(obj)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__class__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Class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class type of the instance.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cls = obj.__class__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Comparison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&gt;=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&gt;=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Comparison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&gt;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&gt;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__lt__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Comparison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&lt;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&lt;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__hash__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Hashing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hashing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hash_value = hash(obj)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__ne__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Comparison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!=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!=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__add__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+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+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__sub__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-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obj1 -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__mul__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*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*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__truediv__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/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/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__floordiv__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//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//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__mod__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%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obj1 %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__pow__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**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**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__lshift__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&lt;&lt;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&lt;&lt;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__rshift__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&gt;&gt;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&gt;&gt;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__and__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&amp;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&amp;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__xor__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^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^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__or__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|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obj1 | obj2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__neg__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Unary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unary -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-obj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__pos__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Unary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unary +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+obj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__invert__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Unary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~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~obj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__abs__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Built-in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abs() function.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abs(obj)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__round__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Built-in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round() function.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round(obj, ndigits)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__trunc__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Built-in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truncating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math.trunc(obj)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__floor__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Built-in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floor function.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math.floor(obj)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__ceil__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Built-in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ceiling function.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math.ceil(obj)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__cmp__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Comparison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comparison operators.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cmp(obj1, obj2)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__ior__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|=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|=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__ror__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|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|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__iadd__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+=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+=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__iand__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&amp;=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&amp;=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/=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/=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__imod__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%=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%=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__imul__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*=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*=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__ipow__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**=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**=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__isub__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-=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-=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__ixor__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^=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^=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__radd__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+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+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__rand__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&amp;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&amp;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/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/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__rmul__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*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*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__rmod__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%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%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__rpow__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**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**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__rrshift__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&gt;&gt;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&gt;&gt;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__rlshift__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&lt;&lt;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&lt;&lt;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__rtruediv__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/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/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__rtrunc__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Built-in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truncating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math.trunc(other)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__complex__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Type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converting to complex.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complex(obj)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__int__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Type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converting to int.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int(obj)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__long__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Type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converting to long.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long(obj)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__float__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Type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converting to float.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float(obj)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__oct__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Type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converting to octal.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oct(obj)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__hex__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Type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converting to hexadecimal.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hex(obj)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__index__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Indexing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indexing.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obj.__index__()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__rsub__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Arithmetic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-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-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__rxor__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the reverse ^ operator.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other ^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__delitem__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Indexing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deleting an item using indexing.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del obj[key]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__missing__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Dictionary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a key is not found in a dictionary.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value = obj[key] if key in obj else obj.__missing__(key)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__getattribute__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 Access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an attribute is accessed.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value = obj.attr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__contains__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Membership Test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behavior for membership tests using `in`.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if key in obj: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__ilshift__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 Left Shift Assignment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Performs a left shift operation and assigns the result.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&lt;&lt;= 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__imatmul__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Matrix Multiplication Assignment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Performs a matrix multiplication operation and assigns the result.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@= 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__irshift__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Bitwise Right Shift Assignment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Performs a right shift operation and assigns the result.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&gt;&gt;= 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__itruediv__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True Division Assignment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Performs true division and assigns the result.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/= 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__rdivmod__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Reverse Division and Modulus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the built-in function `divmod` when the object is on the right.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divmod(value, 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__rmatmul__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Reverse Matrix Multiplication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matrix multiplication when the object is on the right.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value @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__setstate__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State Restoration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Used to restore state during unpickling.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obj.__setstate__(state)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__deepcopy__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Deep Copy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creating a deep copy of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new_obj = copy.deepcopy(obj)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__instancecheck__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Instance Check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check if an object is an instance of a class.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isinstance(instance, ClassName)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__subclasscheck__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Subclass Check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check if a class is a subclass of another class.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issubclass(SubClass, SuperClass)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__coerce__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Coercion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convert one object to another type for binary operations.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 +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__delattr__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 Deletion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delete an attribute from an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del obj.attr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__divmod__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Division and Modulus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the built-in function `divmod`.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divmod(obj, other)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__getattr__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 Access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an attribute is not found through the usual lookup.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value = obj.non_existing_attr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__prepare__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Class Preparation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before class creation to prepare a namespace.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namespace = Class.__prepare__(name, bases)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__matmul__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Matrix Multiplication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Defines the behavior for the matrix multiplication operator `@`.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 @ other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__delete__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Delete Descriptor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delete a descriptor.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del obj.attr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__ifloordiv__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Floor Division Assignment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Performs floor division and assigns the result.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 //= 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__rfloordiv__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Reverse Floor Division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floor division when the object is on the right.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other //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__bool__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Boolean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determine the truth value of an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if obj: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__copy__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Shallow Copy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creating a shallow copy of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new_obj = copy.copy(obj)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__iter__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Iterator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return an iterator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for item in obj: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__next__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Next Item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return the next item from an iterator.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item = next(iterator)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__len__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Length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return the length of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length = len(obj)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__aiter__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Async Iterator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return an asynchronous iterator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async for item in obj: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__anext__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Async Next Item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return the next item from an async iterator.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item = await async_iter.__anext__()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__await__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Await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make an object awaitable.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await obj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__bytes__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Bytes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convert an object to bytes.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byte_representation = bytes(obj)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__enter__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Context Manager Enter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entering a context manager.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with obj as value: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__delslice__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Slice Deletion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delete a slice from a sequence.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del obj[start:end]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__call__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Callable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Allows an object to be called as a function.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result = obj(arg1, arg2)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__setattr__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 Setting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set an attribute on an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obj.attr = 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__aenter__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Async Context Manager Enter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entering an async context manager.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async with obj as value: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__fspath__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Filesystem Path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convert an object to a filesystem path.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path = os.fspath(obj)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__reduce__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Serialization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prepare the object for serialization.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data = pickle.dumps(obj)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__sizeof__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Size of Object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return the size of the object in bytes.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size = sys.getsizeof(obj)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__class_getitem__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Class Item Access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indexing class objects.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item = MyClass[index]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__mro_entries__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Method Resolution Order Entries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building the method resolution order.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mro = MyClass.__mro__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__format__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Formatting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format an object using `format()`.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formatted = format(obj, "format_spec")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__reduce_ex__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Serialization with Protocol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serialization with a specific protocol.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data = pickle.dumps(obj, protocol)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__init_subclass__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Subclass Initialization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a class is subclassed.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class SubClass(ClassName): pass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__getstate__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State Retrieval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retrieve the state for serialization.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state = obj.__getstate__()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__reversed__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Reversed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for the built-in `reversed()` function.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for item in reversed(obj):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__unicode__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Unicode Conversion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convert an object to a Unicode string.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unicode_str = unicode(obj)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__getnewargs__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New Arguments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get arguments for a new instance.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args = obj.__getnewargs__()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__getinitargs__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Init Arguments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get arguments for initialization.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args = obj.__getinitargs__()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__setslice__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Slice Setting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set a slice in a sequence.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obj[start:end] = sequence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__set_name__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Name Setting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set the name of a descriptor.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self.__set_name__(owner, name)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__aexit__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Async Context Manager Exit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exiting an async context manager.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async with obj as value: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__exit__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Context Manager Exit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when exiting a context manager.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with obj as value: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__text_signature__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Text Signature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Provides a signature for function documentation.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signature = func.__text_signature__()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__mro__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Method Resolution Order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method resolution order for a class.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mro = ClassName.__mro__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__base__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Base Class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base class of a type.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base = TypeName.__base__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__dict__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Attributes Dictionary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dictionary of an object's attributes.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attributes = obj.__dict__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__flags__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Flags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flags of a type.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flags = TypeName.__flags__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__basicsize__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Basic Size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size of the basic structure.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size = TypeName.__basicsize__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__weakrefoffset__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Weak Reference Offset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offset for weak references.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offset = TypeName.__weakrefoffset__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__dictoffset__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Dictionary Offset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offset for the dictionary.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offset = TypeName.__dictoffset__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__subclasses__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Subclasses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a list of subclasses for a class.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subclasses = TypeName.__subclasses__()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__itemsize__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Item Size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Returns the size of items in a type.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size = TypeName.__itemsize__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__buffer__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Buffer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expose the object as a buffer.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buffer = obj.__buffer__(flags)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__release_buffer__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Release Buffer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release the buffer.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obj.__release_buffer__(buffer)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__alloc__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Allocation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Called to allocate space for the object.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obj.__alloc__()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