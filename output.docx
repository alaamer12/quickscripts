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CustomHeading1"/>
        <w:spacing w:before="400"/>
      </w:pPr>
      <w:r>
        <w:t>Detailed Computer Vision Course Summary</w:t>
      </w:r>
    </w:p>
    <w:p>
      <w:pPr>
        <w:pStyle w:val="CustomHeading2"/>
        <w:spacing w:before="300"/>
      </w:pPr>
      <w:r>
        <w:t>CH1:</w:t>
      </w:r>
    </w:p>
    <w:p>
      <w:pPr>
        <w:pStyle w:val="CustomBody"/>
      </w:pPr>
      <w:r>
        <w:t>First a description about computer vision</w:t>
      </w:r>
    </w:p>
    <w:p>
      <w:pPr>
        <w:pStyle w:val="CustomBody"/>
      </w:pPr>
      <w:r>
        <w:t>It shows some differences between image processing applications and computer vision</w:t>
      </w:r>
    </w:p>
    <w:p>
      <w:pPr>
        <w:pStyle w:val="CustomBody"/>
      </w:pPr>
      <w:r>
        <w:t>It emphsis important applications in low level:</w:t>
      </w:r>
    </w:p>
    <w:p>
      <w:pPr>
        <w:pStyle w:val="CustomList"/>
        <w:numPr>
          <w:numId w:val="1"/>
        </w:numPr>
      </w:pPr>
      <w:r>
        <w:t>Photo manipulation</w:t>
      </w:r>
    </w:p>
    <w:p>
      <w:pPr>
        <w:pStyle w:val="CustomList"/>
        <w:numPr>
          <w:numId w:val="1"/>
        </w:numPr>
      </w:pPr>
      <w:r>
        <w:t>Size</w:t>
      </w:r>
    </w:p>
    <w:p>
      <w:pPr>
        <w:pStyle w:val="CustomList"/>
        <w:numPr>
          <w:numId w:val="1"/>
        </w:numPr>
      </w:pPr>
      <w:r>
        <w:t>Color</w:t>
      </w:r>
    </w:p>
    <w:p>
      <w:pPr>
        <w:pStyle w:val="CustomList"/>
        <w:numPr>
          <w:numId w:val="1"/>
        </w:numPr>
      </w:pPr>
      <w:r>
        <w:t>Exposure</w:t>
      </w:r>
    </w:p>
    <w:p>
      <w:pPr>
        <w:pStyle w:val="CustomList"/>
        <w:numPr>
          <w:numId w:val="1"/>
        </w:numPr>
      </w:pPr>
      <w:r>
        <w:t>X-Pro II</w:t>
      </w:r>
    </w:p>
    <w:p>
      <w:pPr>
        <w:pStyle w:val="CustomList"/>
        <w:numPr>
          <w:numId w:val="1"/>
        </w:numPr>
      </w:pPr>
      <w:r>
        <w:t>Feature extraction</w:t>
      </w:r>
    </w:p>
    <w:p>
      <w:pPr>
        <w:pStyle w:val="CustomList"/>
        <w:numPr>
          <w:numId w:val="1"/>
        </w:numPr>
      </w:pPr>
      <w:r>
        <w:t>Edges</w:t>
      </w:r>
    </w:p>
    <w:p>
      <w:pPr>
        <w:pStyle w:val="CustomList"/>
        <w:numPr>
          <w:numId w:val="1"/>
        </w:numPr>
      </w:pPr>
      <w:r>
        <w:t>Oriented gradients</w:t>
      </w:r>
    </w:p>
    <w:p>
      <w:pPr>
        <w:pStyle w:val="CustomList"/>
        <w:numPr>
          <w:numId w:val="1"/>
        </w:numPr>
      </w:pPr>
      <w:r>
        <w:t>Segments [insemantic]</w:t>
      </w:r>
    </w:p>
    <w:p>
      <w:pPr>
        <w:pStyle w:val="CustomBody"/>
      </w:pPr>
      <w:r>
        <w:t>Also it showed some applications of mid level:</w:t>
      </w:r>
    </w:p>
    <w:p>
      <w:pPr>
        <w:pStyle w:val="CustomList"/>
        <w:numPr>
          <w:numId w:val="1"/>
        </w:numPr>
      </w:pPr>
      <w:r>
        <w:t>panorama [stitching images]</w:t>
      </w:r>
    </w:p>
    <w:p>
      <w:pPr>
        <w:pStyle w:val="CustomList"/>
        <w:numPr>
          <w:numId w:val="1"/>
        </w:numPr>
      </w:pPr>
      <w:r>
        <w:t>multi-view stero [two images from different but close views, expensive]</w:t>
      </w:r>
    </w:p>
    <w:p>
      <w:pPr>
        <w:pStyle w:val="CustomList"/>
        <w:numPr>
          <w:numId w:val="1"/>
        </w:numPr>
      </w:pPr>
      <w:r>
        <w:t>strucutred light scan [same output as multi-view but cheaper]</w:t>
      </w:r>
    </w:p>
    <w:p>
      <w:pPr>
        <w:pStyle w:val="CustomList"/>
        <w:numPr>
          <w:numId w:val="1"/>
        </w:numPr>
      </w:pPr>
      <w:r>
        <w:t>range finding [time of flight]</w:t>
      </w:r>
    </w:p>
    <w:p>
      <w:pPr>
        <w:pStyle w:val="CustomList"/>
        <w:numPr>
          <w:numId w:val="1"/>
        </w:numPr>
      </w:pPr>
      <w:r>
        <w:t>optical flow [which shows that the object X has moved by a mangnitude Y in direction Z]</w:t>
      </w:r>
    </w:p>
    <w:p>
      <w:pPr>
        <w:pStyle w:val="CustomList"/>
        <w:numPr>
          <w:numId w:val="1"/>
        </w:numPr>
      </w:pPr>
      <w:r>
        <w:t>time lapse [like when you record the construction of a building for months and then display this video in seconds]</w:t>
      </w:r>
    </w:p>
    <w:p>
      <w:pPr>
        <w:pStyle w:val="CustomList"/>
        <w:numPr>
          <w:numId w:val="1"/>
        </w:numPr>
      </w:pPr>
      <w:r>
        <w:t>LIDAR</w:t>
      </w:r>
    </w:p>
    <w:p>
      <w:pPr>
        <w:pStyle w:val="CustomBody"/>
      </w:pPr>
      <w:r>
        <w:t>Also it showed a little about high level:</w:t>
      </w:r>
    </w:p>
    <w:p>
      <w:pPr>
        <w:pStyle w:val="CustomList"/>
        <w:numPr>
          <w:numId w:val="1"/>
        </w:numPr>
      </w:pPr>
      <w:r>
        <w:t>Detection</w:t>
      </w:r>
    </w:p>
    <w:p>
      <w:pPr>
        <w:pStyle w:val="CustomList"/>
        <w:numPr>
          <w:numId w:val="1"/>
        </w:numPr>
      </w:pPr>
      <w:r>
        <w:t>Semantic Segmentation</w:t>
      </w:r>
    </w:p>
    <w:p>
      <w:pPr>
        <w:pStyle w:val="CustomList"/>
        <w:numPr>
          <w:numId w:val="1"/>
        </w:numPr>
      </w:pPr>
      <w:r>
        <w:t>Instance Segmentation</w:t>
      </w:r>
    </w:p>
    <w:p>
      <w:pPr>
        <w:pStyle w:val="CustomList"/>
        <w:numPr>
          <w:numId w:val="1"/>
        </w:numPr>
      </w:pPr>
      <w:r>
        <w:t>Retrieval</w:t>
      </w:r>
    </w:p>
    <w:p>
      <w:pPr>
        <w:pStyle w:val="CustomList"/>
        <w:numPr>
          <w:numId w:val="1"/>
        </w:numPr>
      </w:pPr>
      <w:r>
        <w:t>Image classification</w:t>
      </w:r>
    </w:p>
    <w:p>
      <w:pPr>
        <w:pStyle w:val="CustomBody"/>
      </w:pPr>
      <w:r>
        <w:t>This is all in this chapter</w:t>
      </w:r>
    </w:p>
    <w:p>
      <w:pPr>
        <w:pStyle w:val="CustomHeading2"/>
        <w:spacing w:before="300"/>
      </w:pPr>
      <w:r>
        <w:t>CH2:</w:t>
      </w:r>
    </w:p>
    <w:p>
      <w:pPr>
        <w:pStyle w:val="CustomBody"/>
      </w:pPr>
      <w:r>
        <w:t>This chapter talks about what is an eye, and how we see and how we understand the visualality, and how our brain process the image inputs</w:t>
      </w:r>
    </w:p>
    <w:p>
      <w:pPr>
        <w:pStyle w:val="CustomBody"/>
      </w:pPr>
      <w:r>
        <w:t>When looking to something far the rays will be nearly parallel, otherwise diverged</w:t>
      </w:r>
    </w:p>
    <w:p>
      <w:pPr>
        <w:pStyle w:val="CustomBody"/>
      </w:pPr>
      <w:r>
        <w:t>Common eye types:</w:t>
      </w:r>
    </w:p>
    <w:p>
      <w:pPr>
        <w:pStyle w:val="CustomList"/>
        <w:numPr>
          <w:numId w:val="1"/>
        </w:numPr>
      </w:pPr>
      <w:r>
        <w:t>eyespot [smallest and simplest, lowest acuity, photosensitive proteins, e.g. Euglena, 40-65 times, 28 of 33 phyla]</w:t>
      </w:r>
    </w:p>
    <w:p>
      <w:pPr>
        <w:pStyle w:val="CustomList"/>
        <w:numPr>
          <w:numId w:val="1"/>
        </w:numPr>
      </w:pPr>
      <w:r>
        <w:t>piteye [better than eyespot a little]</w:t>
      </w:r>
    </w:p>
    <w:p>
      <w:pPr>
        <w:pStyle w:val="CustomList"/>
        <w:numPr>
          <w:numId w:val="1"/>
        </w:numPr>
      </w:pPr>
      <w:r>
        <w:t>[pinhole eye, better than piteye, better understanding of directions]</w:t>
      </w:r>
    </w:p>
    <w:p>
      <w:pPr>
        <w:pStyle w:val="CustomList"/>
        <w:numPr>
          <w:numId w:val="1"/>
        </w:numPr>
      </w:pPr>
      <w:r>
        <w:t>lens eye</w:t>
      </w:r>
    </w:p>
    <w:p>
      <w:pPr>
        <w:pStyle w:val="CustomList"/>
        <w:numPr>
          <w:numId w:val="1"/>
        </w:numPr>
      </w:pPr>
      <w:r>
        <w:t>mirror eye</w:t>
      </w:r>
    </w:p>
    <w:p>
      <w:pPr>
        <w:pStyle w:val="CustomList"/>
        <w:numPr>
          <w:numId w:val="1"/>
        </w:numPr>
      </w:pPr>
      <w:r>
        <w:t>...</w:t>
      </w:r>
    </w:p>
    <w:p>
      <w:pPr>
        <w:pStyle w:val="CustomList"/>
        <w:numPr>
          <w:numId w:val="1"/>
        </w:numPr>
      </w:pPr>
      <w:r>
        <w:t>complex eye [6 of 33 phyla, high acuity]</w:t>
      </w:r>
    </w:p>
    <w:p>
      <w:pPr>
        <w:pStyle w:val="CustomBody"/>
      </w:pPr>
      <w:r>
        <w:t>Human eye:</w:t>
      </w:r>
    </w:p>
    <w:p>
      <w:pPr>
        <w:pStyle w:val="CustomList"/>
        <w:numPr>
          <w:numId w:val="1"/>
        </w:numPr>
      </w:pPr>
      <w:r>
        <w:t>complex</w:t>
      </w:r>
    </w:p>
    <w:p>
      <w:pPr>
        <w:pStyle w:val="CustomList"/>
        <w:numPr>
          <w:numId w:val="1"/>
        </w:numPr>
      </w:pPr>
      <w:r>
        <w:t>light hits its retina</w:t>
      </w:r>
    </w:p>
    <w:p>
      <w:pPr>
        <w:pStyle w:val="CustomList"/>
        <w:numPr>
          <w:numId w:val="1"/>
        </w:numPr>
      </w:pPr>
      <w:r>
        <w:t>the info goes to mind through optic nerve</w:t>
      </w:r>
    </w:p>
    <w:p>
      <w:pPr>
        <w:pStyle w:val="CustomList"/>
        <w:numPr>
          <w:numId w:val="1"/>
        </w:numPr>
      </w:pPr>
      <w:r>
        <w:t>has 120 millions rods and cons in retina,</w:t>
      </w:r>
    </w:p>
    <w:p>
      <w:pPr>
        <w:pStyle w:val="CustomList"/>
        <w:numPr>
          <w:numId w:val="1"/>
        </w:numPr>
      </w:pPr>
      <w:r>
        <w:t>has a blind spot, nerves then retina unlike octpus [retina then nerves]</w:t>
      </w:r>
    </w:p>
    <w:p>
      <w:pPr>
        <w:pStyle w:val="CustomBody"/>
      </w:pPr>
      <w:r>
        <w:t>Rods:</w:t>
      </w:r>
    </w:p>
    <w:p>
      <w:pPr>
        <w:pStyle w:val="CustomList"/>
        <w:numPr>
          <w:numId w:val="1"/>
        </w:numPr>
      </w:pPr>
      <w:r>
        <w:t>120 millions</w:t>
      </w:r>
    </w:p>
    <w:p>
      <w:pPr>
        <w:pStyle w:val="CustomList"/>
        <w:numPr>
          <w:numId w:val="1"/>
        </w:numPr>
      </w:pPr>
      <w:r>
        <w:t>1:1 photon</w:t>
      </w:r>
    </w:p>
    <w:p>
      <w:pPr>
        <w:pStyle w:val="CustomList"/>
        <w:numPr>
          <w:numId w:val="1"/>
        </w:numPr>
      </w:pPr>
      <w:r>
        <w:t>slow</w:t>
      </w:r>
    </w:p>
    <w:p>
      <w:pPr>
        <w:pStyle w:val="CustomList"/>
        <w:numPr>
          <w:numId w:val="1"/>
        </w:numPr>
      </w:pPr>
      <w:r>
        <w:t>operate in low light [acuity]</w:t>
      </w:r>
    </w:p>
    <w:p>
      <w:pPr>
        <w:pStyle w:val="CustomList"/>
        <w:numPr>
          <w:numId w:val="1"/>
        </w:numPr>
      </w:pPr>
      <w:r>
        <w:t>takes about 7 mins</w:t>
      </w:r>
    </w:p>
    <w:p>
      <w:pPr>
        <w:pStyle w:val="CustomBody"/>
      </w:pPr>
      <w:r>
        <w:t>Cons:</w:t>
      </w:r>
    </w:p>
    <w:p>
      <w:pPr>
        <w:pStyle w:val="CustomList"/>
        <w:numPr>
          <w:numId w:val="1"/>
        </w:numPr>
      </w:pPr>
      <w:r>
        <w:t>6 millions</w:t>
      </w:r>
    </w:p>
    <w:p>
      <w:pPr>
        <w:pStyle w:val="CustomList"/>
        <w:numPr>
          <w:numId w:val="1"/>
        </w:numPr>
      </w:pPr>
      <w:r>
        <w:t>1:N photons</w:t>
      </w:r>
    </w:p>
    <w:p>
      <w:pPr>
        <w:pStyle w:val="CustomList"/>
        <w:numPr>
          <w:numId w:val="1"/>
        </w:numPr>
      </w:pPr>
      <w:r>
        <w:t>fast and fine</w:t>
      </w:r>
    </w:p>
    <w:p>
      <w:pPr>
        <w:pStyle w:val="CustomList"/>
        <w:numPr>
          <w:numId w:val="1"/>
        </w:numPr>
      </w:pPr>
      <w:r>
        <w:t>operate in high light [acuity]</w:t>
      </w:r>
    </w:p>
    <w:p>
      <w:pPr>
        <w:pStyle w:val="CustomList"/>
        <w:numPr>
          <w:numId w:val="1"/>
        </w:numPr>
      </w:pPr>
      <w:r>
        <w:t>mostly packed at fovea</w:t>
      </w:r>
    </w:p>
    <w:p>
      <w:pPr>
        <w:pStyle w:val="CustomBody"/>
      </w:pPr>
      <w:r>
        <w:t>Fovea:</w:t>
      </w:r>
    </w:p>
    <w:p>
      <w:pPr>
        <w:pStyle w:val="CustomList"/>
        <w:numPr>
          <w:numId w:val="1"/>
        </w:numPr>
      </w:pPr>
      <w:r>
        <w:t>small circle at retina around 1.5mm</w:t>
      </w:r>
    </w:p>
    <w:p>
      <w:pPr>
        <w:pStyle w:val="CustomList"/>
        <w:numPr>
          <w:numId w:val="1"/>
        </w:numPr>
      </w:pPr>
      <w:r>
        <w:t>highest visual acuity</w:t>
      </w:r>
    </w:p>
    <w:p>
      <w:pPr>
        <w:pStyle w:val="CustomBody"/>
      </w:pPr>
      <w:r>
        <w:t>Fixational eye:</w:t>
      </w:r>
    </w:p>
    <w:p>
      <w:pPr>
        <w:pStyle w:val="CustomBody"/>
      </w:pPr>
      <w:r>
        <w:t>An issue caused to any eye, so it needs to fixed by moving the eye, so these moves called</w:t>
      </w:r>
    </w:p>
    <w:p>
      <w:pPr>
        <w:pStyle w:val="CustomList"/>
        <w:numPr>
          <w:numId w:val="1"/>
        </w:numPr>
      </w:pPr>
      <w:r>
        <w:t>Microsaccades</w:t>
      </w:r>
    </w:p>
    <w:p>
      <w:pPr>
        <w:pStyle w:val="CustomList"/>
        <w:numPr>
          <w:numId w:val="1"/>
        </w:numPr>
      </w:pPr>
      <w:r>
        <w:t>Short linear movement</w:t>
      </w:r>
    </w:p>
    <w:p>
      <w:pPr>
        <w:pStyle w:val="CustomList"/>
        <w:numPr>
          <w:numId w:val="1"/>
        </w:numPr>
      </w:pPr>
      <w:r>
        <w:t>Sporadic</w:t>
      </w:r>
    </w:p>
    <w:p>
      <w:pPr>
        <w:pStyle w:val="CustomList"/>
        <w:numPr>
          <w:numId w:val="1"/>
        </w:numPr>
      </w:pPr>
      <w:r>
        <w:t>Ocular drift</w:t>
      </w:r>
    </w:p>
    <w:p>
      <w:pPr>
        <w:pStyle w:val="CustomList"/>
        <w:numPr>
          <w:numId w:val="1"/>
        </w:numPr>
      </w:pPr>
      <w:r>
        <w:t>Constant slow movement</w:t>
      </w:r>
    </w:p>
    <w:p>
      <w:pPr>
        <w:pStyle w:val="CustomList"/>
        <w:numPr>
          <w:numId w:val="1"/>
        </w:numPr>
      </w:pPr>
      <w:r>
        <w:t>Microtremors Tiny vibrations</w:t>
      </w:r>
    </w:p>
    <w:p>
      <w:pPr>
        <w:pStyle w:val="CustomList"/>
        <w:numPr>
          <w:numId w:val="1"/>
        </w:numPr>
      </w:pPr>
      <w:r>
        <w:t>Synchronized between eyes</w:t>
      </w:r>
    </w:p>
    <w:p>
      <w:pPr>
        <w:pStyle w:val="CustomList"/>
        <w:numPr>
          <w:numId w:val="1"/>
        </w:numPr>
      </w:pPr>
      <w:r>
        <w:t>For seeing fine details</w:t>
      </w:r>
    </w:p>
    <w:p>
      <w:pPr>
        <w:pStyle w:val="CustomBody"/>
      </w:pPr>
      <w:r>
        <w:t>It doesnt mean because you are seeing you need a brain, but the brain can be useless withot seeing</w:t>
      </w:r>
    </w:p>
    <w:p>
      <w:pPr>
        <w:pStyle w:val="CustomBody"/>
      </w:pPr>
      <w:r>
        <w:t>Ganglia:</w:t>
      </w:r>
    </w:p>
    <w:p>
      <w:pPr>
        <w:pStyle w:val="CustomList"/>
        <w:numPr>
          <w:numId w:val="1"/>
        </w:numPr>
      </w:pPr>
      <w:r>
        <w:t>the main cells that transimits the data</w:t>
      </w:r>
    </w:p>
    <w:p>
      <w:pPr>
        <w:pStyle w:val="CustomList"/>
        <w:numPr>
          <w:numId w:val="1"/>
        </w:numPr>
      </w:pPr>
      <w:r>
        <w:t>1 millions</w:t>
      </w:r>
    </w:p>
    <w:p>
      <w:pPr>
        <w:pStyle w:val="CustomList"/>
        <w:numPr>
          <w:numId w:val="1"/>
        </w:numPr>
      </w:pPr>
      <w:r>
        <w:t>M cells: depth, movement, orientation/position of objects</w:t>
      </w:r>
    </w:p>
    <w:p>
      <w:pPr>
        <w:pStyle w:val="CustomList"/>
        <w:numPr>
          <w:numId w:val="1"/>
        </w:numPr>
      </w:pPr>
      <w:r>
        <w:t>P cells: color, shape, fine details</w:t>
      </w:r>
    </w:p>
    <w:p>
      <w:pPr>
        <w:pStyle w:val="CustomBody"/>
      </w:pPr>
      <w:r>
        <w:t>Visual cortex:</w:t>
      </w:r>
    </w:p>
    <w:p>
      <w:pPr>
        <w:pStyle w:val="CustomList"/>
        <w:numPr>
          <w:numId w:val="1"/>
        </w:numPr>
      </w:pPr>
      <w:r>
        <w:t>is the part of human mind that process images, it takes 2/3 brainpower [electricity]</w:t>
      </w:r>
    </w:p>
    <w:p>
      <w:pPr>
        <w:pStyle w:val="CustomList"/>
        <w:numPr>
          <w:numId w:val="1"/>
        </w:numPr>
      </w:pPr>
      <w:r>
        <w:t>and its size is 30% of the brain</w:t>
      </w:r>
    </w:p>
    <w:p>
      <w:pPr>
        <w:pStyle w:val="CustomBody"/>
      </w:pPr>
      <w:r>
        <w:t>It consists of 5 layers:</w:t>
      </w:r>
    </w:p>
    <w:p>
      <w:pPr>
        <w:pStyle w:val="CustomList"/>
        <w:numPr>
          <w:numId w:val="1"/>
        </w:numPr>
      </w:pPr>
      <w:r>
        <w:t>V1: primary visual cortex</w:t>
      </w:r>
    </w:p>
    <w:p>
      <w:pPr>
        <w:pStyle w:val="CustomList"/>
        <w:numPr>
          <w:numId w:val="1"/>
        </w:numPr>
      </w:pPr>
      <w:r>
        <w:t>Edge detection</w:t>
      </w:r>
    </w:p>
    <w:p>
      <w:pPr>
        <w:pStyle w:val="CustomList"/>
        <w:numPr>
          <w:numId w:val="1"/>
        </w:numPr>
      </w:pPr>
      <w:r>
        <w:t>Highly spatially sensitive</w:t>
      </w:r>
    </w:p>
    <w:p>
      <w:pPr>
        <w:pStyle w:val="CustomList"/>
        <w:numPr>
          <w:numId w:val="1"/>
        </w:numPr>
      </w:pPr>
      <w:r>
        <w:t>V2: secondary visual cortex</w:t>
      </w:r>
    </w:p>
    <w:p>
      <w:pPr>
        <w:pStyle w:val="CustomList"/>
        <w:numPr>
          <w:numId w:val="1"/>
        </w:numPr>
      </w:pPr>
      <w:r>
        <w:t>Size, color, shape, possibly memory</w:t>
      </w:r>
    </w:p>
    <w:p>
      <w:pPr>
        <w:pStyle w:val="CustomList"/>
        <w:numPr>
          <w:numId w:val="1"/>
        </w:numPr>
      </w:pPr>
      <w:r>
        <w:t>Sends signals onward to V3, V4, V5</w:t>
      </w:r>
    </w:p>
    <w:p>
      <w:pPr>
        <w:pStyle w:val="CustomList"/>
        <w:numPr>
          <w:numId w:val="1"/>
        </w:numPr>
      </w:pPr>
      <w:r>
        <w:t>Sends strong feedback back to V1</w:t>
      </w:r>
    </w:p>
    <w:p>
      <w:pPr>
        <w:pStyle w:val="CustomBody"/>
      </w:pPr>
      <w:r>
        <w:t>Visual cortex is splitted into two sides [ventral, dorsal]</w:t>
      </w:r>
    </w:p>
    <w:p>
      <w:pPr>
        <w:pStyle w:val="CustomBody"/>
      </w:pPr>
      <w:r>
        <w:t>Damage to dorsal system:</w:t>
      </w:r>
    </w:p>
    <w:p>
      <w:pPr>
        <w:pStyle w:val="CustomList"/>
        <w:numPr>
          <w:numId w:val="1"/>
        </w:numPr>
      </w:pPr>
      <w:r>
        <w:t>Can recognize objects</w:t>
      </w:r>
    </w:p>
    <w:p>
      <w:pPr>
        <w:pStyle w:val="CustomList"/>
        <w:numPr>
          <w:numId w:val="1"/>
        </w:numPr>
      </w:pPr>
      <w:r>
        <w:t>Poor visual control for tasks like grasping</w:t>
      </w:r>
    </w:p>
    <w:p>
      <w:pPr>
        <w:pStyle w:val="CustomBody"/>
      </w:pPr>
      <w:r>
        <w:t>Damage to ventral system</w:t>
      </w:r>
    </w:p>
    <w:p>
      <w:pPr>
        <w:pStyle w:val="CustomList"/>
        <w:numPr>
          <w:numId w:val="1"/>
        </w:numPr>
      </w:pPr>
      <w:r>
        <w:t>Cannot recognize objects</w:t>
      </w:r>
    </w:p>
    <w:p>
      <w:pPr>
        <w:pStyle w:val="CustomList"/>
        <w:numPr>
          <w:numId w:val="1"/>
        </w:numPr>
      </w:pPr>
      <w:r>
        <w:t>Can still manipulate them, grasping, etc</w:t>
      </w:r>
    </w:p>
    <w:p>
      <w:pPr>
        <w:pStyle w:val="CustomBody"/>
      </w:pPr>
      <w:r>
        <w:t>How a brain sees 3d images:</w:t>
      </w:r>
    </w:p>
    <w:p>
      <w:pPr>
        <w:pStyle w:val="CustomList"/>
        <w:numPr>
          <w:numId w:val="1"/>
        </w:numPr>
      </w:pPr>
      <w:r>
        <w:t>One eye</w:t>
      </w:r>
    </w:p>
    <w:p>
      <w:pPr>
        <w:pStyle w:val="CustomList"/>
        <w:numPr>
          <w:numId w:val="1"/>
        </w:numPr>
      </w:pPr>
      <w:r>
        <w:t>Focus - how much your lens must change to make object clear</w:t>
      </w:r>
    </w:p>
    <w:p>
      <w:pPr>
        <w:pStyle w:val="CustomList"/>
        <w:numPr>
          <w:numId w:val="1"/>
        </w:numPr>
      </w:pPr>
      <w:r>
        <w:t>Blur - objects that are blurry are at different depth</w:t>
      </w:r>
    </w:p>
    <w:p>
      <w:pPr>
        <w:pStyle w:val="CustomList"/>
        <w:numPr>
          <w:numId w:val="1"/>
        </w:numPr>
      </w:pPr>
      <w:r>
        <w:t>Parallax - observer or object moves, gets multiple views</w:t>
      </w:r>
    </w:p>
    <w:p>
      <w:pPr>
        <w:pStyle w:val="CustomList"/>
        <w:numPr>
          <w:numId w:val="1"/>
        </w:numPr>
      </w:pPr>
      <w:r>
        <w:t>Two eyes</w:t>
      </w:r>
    </w:p>
    <w:p>
      <w:pPr>
        <w:pStyle w:val="CustomList"/>
        <w:numPr>
          <w:numId w:val="1"/>
        </w:numPr>
      </w:pPr>
      <w:r>
        <w:t>Stereopsis - images from eyes are different</w:t>
      </w:r>
    </w:p>
    <w:p>
      <w:pPr>
        <w:pStyle w:val="CustomList"/>
        <w:numPr>
          <w:numId w:val="1"/>
        </w:numPr>
      </w:pPr>
      <w:r>
        <w:t>Convergence - where your eyes are pointing</w:t>
      </w:r>
    </w:p>
    <w:p>
      <w:pPr>
        <w:pStyle w:val="CustomList"/>
        <w:numPr>
          <w:numId w:val="1"/>
        </w:numPr>
      </w:pPr>
      <w:r>
        <w:t>Brain</w:t>
      </w:r>
    </w:p>
    <w:p>
      <w:pPr>
        <w:pStyle w:val="CustomList"/>
        <w:numPr>
          <w:numId w:val="1"/>
        </w:numPr>
      </w:pPr>
      <w:r>
        <w:t>Kinetic depth - infer 3d shape of moving objects</w:t>
      </w:r>
    </w:p>
    <w:p>
      <w:pPr>
        <w:pStyle w:val="CustomList"/>
        <w:numPr>
          <w:numId w:val="1"/>
        </w:numPr>
      </w:pPr>
      <w:r>
        <w:t>Occlusion - objects in front are closer</w:t>
      </w:r>
    </w:p>
    <w:p>
      <w:pPr>
        <w:pStyle w:val="CustomList"/>
        <w:numPr>
          <w:numId w:val="1"/>
        </w:numPr>
      </w:pPr>
      <w:r>
        <w:t>Familiar objects - you know how big a car is…</w:t>
      </w:r>
    </w:p>
    <w:p>
      <w:pPr>
        <w:pStyle w:val="CustomList"/>
        <w:numPr>
          <w:numId w:val="1"/>
        </w:numPr>
      </w:pPr>
      <w:r>
        <w:t>Shading - 3d shape from light/shadow cues</w:t>
      </w:r>
    </w:p>
    <w:p>
      <w:pPr>
        <w:pStyle w:val="CustomBody"/>
      </w:pPr>
      <w:r>
        <w:t>Next thing is what we see, what we see actually is wavelengths reflected</w:t>
      </w:r>
    </w:p>
    <w:p>
      <w:pPr>
        <w:pStyle w:val="CustomBody"/>
      </w:pPr>
      <w:r>
        <w:t>Visible light: ~400-700 nanometers</w:t>
      </w:r>
    </w:p>
    <w:p>
      <w:pPr>
        <w:pStyle w:val="CustomBody"/>
      </w:pPr>
      <w:r>
        <w:t>The "color" of an object depends on both the incident light and the objects reflectance</w:t>
      </w:r>
    </w:p>
    <w:p>
      <w:pPr>
        <w:pStyle w:val="CustomBody"/>
      </w:pPr>
      <w:r>
        <w:t>Photoreceptors:</w:t>
      </w:r>
    </w:p>
    <w:p>
      <w:pPr>
        <w:pStyle w:val="CustomList"/>
        <w:numPr>
          <w:numId w:val="1"/>
        </w:numPr>
      </w:pPr>
      <w:r>
        <w:t>Each receptor has a responsiveness curve</w:t>
      </w:r>
    </w:p>
    <w:p>
      <w:pPr>
        <w:pStyle w:val="CustomList"/>
        <w:numPr>
          <w:numId w:val="1"/>
        </w:numPr>
      </w:pPr>
      <w:r>
        <w:t>Receptors more responsive to some wavelengths, less responsive to others</w:t>
      </w:r>
    </w:p>
    <w:p>
      <w:pPr>
        <w:pStyle w:val="CustomList"/>
        <w:numPr>
          <w:numId w:val="1"/>
        </w:numPr>
      </w:pPr>
      <w:r>
        <w:t>Rods: peak around 498 nm</w:t>
      </w:r>
    </w:p>
    <w:p>
      <w:pPr>
        <w:pStyle w:val="CustomList"/>
        <w:numPr>
          <w:numId w:val="1"/>
        </w:numPr>
      </w:pPr>
      <w:r>
        <w:t>Cones: 3 kinds - Short: peak around 420 nm</w:t>
      </w:r>
    </w:p>
    <w:p>
      <w:pPr>
        <w:pStyle w:val="CustomList"/>
        <w:numPr>
          <w:numId w:val="1"/>
        </w:numPr>
      </w:pPr>
      <w:r>
        <w:t>Medium: peak around 530 nm</w:t>
      </w:r>
    </w:p>
    <w:p>
      <w:pPr>
        <w:pStyle w:val="CustomList"/>
        <w:numPr>
          <w:numId w:val="1"/>
        </w:numPr>
      </w:pPr>
      <w:r>
        <w:t>Long: peak around 560 nm</w:t>
      </w:r>
    </w:p>
    <w:p>
      <w:pPr>
        <w:pStyle w:val="CustomBody"/>
      </w:pPr>
      <w:r>
        <w:t>Our perception of color comes from cones</w:t>
      </w:r>
    </w:p>
    <w:p>
      <w:pPr>
        <w:pStyle w:val="CustomBody"/>
      </w:pPr>
      <w:r>
        <w:t>Each cone has essentially one "output"</w:t>
      </w:r>
    </w:p>
    <w:p>
      <w:pPr>
        <w:pStyle w:val="CustomBody"/>
      </w:pPr>
      <w:r>
        <w:t>Many variations:</w:t>
      </w:r>
    </w:p>
    <w:p>
      <w:pPr>
        <w:pStyle w:val="CustomList"/>
        <w:numPr>
          <w:numId w:val="1"/>
        </w:numPr>
      </w:pPr>
      <w:r>
        <w:t>refers to the type of cones each creator has</w:t>
      </w:r>
    </w:p>
    <w:p>
      <w:pPr>
        <w:pStyle w:val="CustomList"/>
        <w:numPr>
          <w:numId w:val="1"/>
        </w:numPr>
      </w:pPr>
      <w:r>
        <w:t>human is Trichromacy</w:t>
      </w:r>
    </w:p>
    <w:p>
      <w:pPr>
        <w:pStyle w:val="CustomBody"/>
      </w:pPr>
      <w:r>
        <w:t>Remember Not every color can be represented in RGB!</w:t>
      </w:r>
    </w:p>
    <w:p>
      <w:pPr>
        <w:pStyle w:val="CustomHeading2"/>
        <w:spacing w:before="300"/>
      </w:pPr>
      <w:r>
        <w:t>CH3:</w:t>
      </w:r>
    </w:p>
    <w:p>
      <w:pPr>
        <w:pStyle w:val="CustomBody"/>
      </w:pPr>
      <w:r>
        <w:t>This chapter talks about how we store image, and the basics of interpolation specially enlargement [resizing]</w:t>
      </w:r>
    </w:p>
    <w:p>
      <w:pPr>
        <w:pStyle w:val="CustomBody"/>
      </w:pPr>
      <w:r>
        <w:t>We have studied in this chapter bilinear [applicable], NN [applicable], bicubic [not-applicable]</w:t>
      </w:r>
    </w:p>
    <w:p>
      <w:pPr>
        <w:pStyle w:val="CustomBody"/>
      </w:pPr>
      <w:r>
        <w:t>We also studied bayers pattern that is being used in CMOS sensors</w:t>
      </w:r>
    </w:p>
    <w:p>
      <w:pPr>
        <w:pStyle w:val="CustomBody"/>
      </w:pPr>
      <w:r>
        <w:t>The higher light intensity the brighter pixel</w:t>
      </w:r>
    </w:p>
    <w:p>
      <w:pPr>
        <w:pStyle w:val="CustomBody"/>
      </w:pPr>
      <w:r>
        <w:t>Pixels can be int [0-255] or float [0-1]</w:t>
      </w:r>
    </w:p>
    <w:p>
      <w:pPr>
        <w:pStyle w:val="CustomBody"/>
      </w:pPr>
      <w:r>
        <w:t>Two ways of indexing:</w:t>
      </w:r>
    </w:p>
    <w:p>
      <w:pPr>
        <w:pStyle w:val="CustomBody"/>
      </w:pPr>
      <w:r>
        <w:t>Cartesian:</w:t>
      </w:r>
    </w:p>
    <w:p>
      <w:pPr>
        <w:pStyle w:val="CustomList"/>
        <w:numPr>
          <w:numId w:val="1"/>
        </w:numPr>
      </w:pPr>
      <w:r>
        <w:t>(x,y), (3,6) is column 3 row 6</w:t>
      </w:r>
    </w:p>
    <w:p>
      <w:pPr>
        <w:pStyle w:val="CustomBody"/>
      </w:pPr>
      <w:r>
        <w:t>Matrix:</w:t>
      </w:r>
    </w:p>
    <w:p>
      <w:pPr>
        <w:pStyle w:val="CustomList"/>
        <w:numPr>
          <w:numId w:val="1"/>
        </w:numPr>
      </w:pPr>
      <w:r>
        <w:t>(r,c), (3,6) is row 3 column 6</w:t>
      </w:r>
    </w:p>
    <w:p>
      <w:pPr>
        <w:pStyle w:val="CustomBody"/>
      </w:pPr>
      <w:r>
        <w:t>The DEFAULT IS cartesian</w:t>
      </w:r>
    </w:p>
    <w:p>
      <w:pPr>
        <w:pStyle w:val="CustomBody"/>
      </w:pPr>
      <w:r>
        <w:t>They are two ways of storing image array:</w:t>
      </w:r>
    </w:p>
    <w:p>
      <w:pPr>
        <w:pStyle w:val="CustomList"/>
        <w:numPr>
          <w:numId w:val="1"/>
        </w:numPr>
      </w:pPr>
      <w:r>
        <w:t>HW [height then width]</w:t>
      </w:r>
    </w:p>
    <w:p>
      <w:pPr>
        <w:pStyle w:val="CustomList"/>
        <w:numPr>
          <w:numId w:val="1"/>
        </w:numPr>
      </w:pPr>
      <w:r>
        <w:t>WH [width then height]</w:t>
      </w:r>
    </w:p>
    <w:p>
      <w:pPr>
        <w:pStyle w:val="CustomBody"/>
      </w:pPr>
      <w:r>
        <w:t>Those methods for one layer [channel], but for channels we go with:</w:t>
      </w:r>
    </w:p>
    <w:p>
      <w:pPr>
        <w:pStyle w:val="CustomList"/>
        <w:numPr>
          <w:numId w:val="1"/>
        </w:numPr>
      </w:pPr>
      <w:r>
        <w:t>HWC [Height-width-channel]</w:t>
      </w:r>
    </w:p>
    <w:p>
      <w:pPr>
        <w:pStyle w:val="CustomList"/>
        <w:numPr>
          <w:numId w:val="1"/>
        </w:numPr>
      </w:pPr>
      <w:r>
        <w:t>CHW [Channel-heigt-width]</w:t>
      </w:r>
    </w:p>
    <w:p>
      <w:pPr>
        <w:pStyle w:val="CustomBody"/>
      </w:pPr>
      <w:r>
        <w:t>The DEFAULT IS CHW</w:t>
      </w:r>
    </w:p>
    <w:p>
      <w:pPr>
        <w:pStyle w:val="CustomBody"/>
      </w:pPr>
      <w:r>
        <w:t>To find the index [entry] of a pixel in CHW use this role:</w:t>
      </w:r>
    </w:p>
    <w:p>
      <w:pPr>
        <w:pStyle w:val="CustomList"/>
        <w:numPr>
          <w:numId w:val="1"/>
        </w:numPr>
      </w:pPr>
      <w:r>
        <w:t>x + y*W + z*W*H, where image = (x, y, c) &lt;(15,192,2)&gt;</w:t>
      </w:r>
    </w:p>
    <w:p>
      <w:pPr>
        <w:pStyle w:val="CustomBody"/>
      </w:pPr>
      <w:r>
        <w:t>We also studied in this chapter the HSV colorspace, and its affect when we adjust one layer of HSV layers</w:t>
      </w:r>
    </w:p>
    <w:p>
      <w:pPr>
        <w:pStyle w:val="CustomBody"/>
      </w:pPr>
      <w:r>
        <w:t>Image can be represented as:</w:t>
      </w:r>
    </w:p>
    <w:p>
      <w:pPr>
        <w:pStyle w:val="CustomList"/>
        <w:numPr>
          <w:numId w:val="1"/>
        </w:numPr>
      </w:pPr>
      <w:r>
        <w:t>Im: I x I x I -&gt; R</w:t>
      </w:r>
    </w:p>
    <w:p>
      <w:pPr>
        <w:pStyle w:val="CustomList"/>
        <w:numPr>
          <w:numId w:val="1"/>
        </w:numPr>
      </w:pPr>
      <w:r>
        <w:t>or</w:t>
      </w:r>
    </w:p>
    <w:p>
      <w:pPr>
        <w:pStyle w:val="CustomList"/>
        <w:numPr>
          <w:numId w:val="1"/>
        </w:numPr>
      </w:pPr>
      <w:r>
        <w:t>Im': R x R x I -&gt; R</w:t>
      </w:r>
    </w:p>
    <w:p>
      <w:pPr>
        <w:pStyle w:val="CustomBody"/>
      </w:pPr>
      <w:r>
        <w:t>NN:</w:t>
      </w:r>
    </w:p>
    <w:p>
      <w:pPr>
        <w:pStyle w:val="CustomList"/>
        <w:numPr>
          <w:numId w:val="1"/>
        </w:numPr>
      </w:pPr>
      <w:r>
        <w:t>Nearest neighbor</w:t>
      </w:r>
    </w:p>
    <w:p>
      <w:pPr>
        <w:pStyle w:val="CustomList"/>
        <w:numPr>
          <w:numId w:val="1"/>
        </w:numPr>
      </w:pPr>
      <w:r>
        <w:t>Looks blocky</w:t>
      </w:r>
    </w:p>
    <w:p>
      <w:pPr>
        <w:pStyle w:val="CustomList"/>
        <w:numPr>
          <w:numId w:val="1"/>
        </w:numPr>
      </w:pPr>
      <w:r>
        <w:t>Common pitfall: Integer division rounds down in C</w:t>
      </w:r>
    </w:p>
    <w:p>
      <w:pPr>
        <w:pStyle w:val="CustomList"/>
        <w:numPr>
          <w:numId w:val="1"/>
        </w:numPr>
      </w:pPr>
      <w:r>
        <w:t>Note: z is still int</w:t>
      </w:r>
    </w:p>
    <w:p>
      <w:pPr>
        <w:pStyle w:val="CustomBody"/>
      </w:pPr>
      <w:r>
        <w:t>ALG = f(x,y,z) = Im(round(x), round(y), z)</w:t>
      </w:r>
    </w:p>
    <w:p>
      <w:pPr>
        <w:pStyle w:val="CustomBody"/>
      </w:pPr>
      <w:r>
        <w:t>so you are just rounding the value</w:t>
      </w:r>
    </w:p>
    <w:p>
      <w:pPr>
        <w:pStyle w:val="CustomBody"/>
      </w:pPr>
      <w:r>
        <w:t>Triangle interpolation:</w:t>
      </w:r>
    </w:p>
    <w:p>
      <w:pPr>
        <w:pStyle w:val="CustomList"/>
        <w:numPr>
          <w:numId w:val="1"/>
        </w:numPr>
      </w:pPr>
      <w:r>
        <w:t>ALG = Weighted sum using of triangles: Q = V1*A1 + V2*A2 + V3*A3</w:t>
      </w:r>
    </w:p>
    <w:p>
      <w:pPr>
        <w:pStyle w:val="CustomList"/>
        <w:numPr>
          <w:numId w:val="1"/>
        </w:numPr>
      </w:pPr>
      <w:r>
        <w:t>where 'A'th is Area of the corresponding tringle</w:t>
      </w:r>
    </w:p>
    <w:p>
      <w:pPr>
        <w:pStyle w:val="CustomList"/>
        <w:numPr>
          <w:numId w:val="1"/>
        </w:numPr>
      </w:pPr>
      <w:r>
        <w:t>and 'V'th is the value of the pixel</w:t>
      </w:r>
    </w:p>
    <w:p>
      <w:pPr>
        <w:pStyle w:val="CustomBody"/>
      </w:pPr>
      <w:r>
        <w:t>Bilinear interpolation:</w:t>
      </w:r>
    </w:p>
    <w:p>
      <w:pPr>
        <w:pStyle w:val="CustomList"/>
        <w:numPr>
          <w:numId w:val="1"/>
        </w:numPr>
      </w:pPr>
      <w:r>
        <w:t>ALG = Q = V1*A1 + V2*A2 + V3*A3 + V4*A4</w:t>
      </w:r>
    </w:p>
    <w:p>
      <w:pPr>
        <w:pStyle w:val="CustomBody"/>
      </w:pPr>
      <w:r>
        <w:t>This algortihm is the simplest form of this general role:</w:t>
      </w:r>
    </w:p>
    <w:p>
      <w:pPr>
        <w:pStyle w:val="CustomList"/>
        <w:numPr>
          <w:numId w:val="1"/>
        </w:numPr>
      </w:pPr>
      <w:r>
        <w:t>q1 = V1*d2 + V2*d1</w:t>
      </w:r>
    </w:p>
    <w:p>
      <w:pPr>
        <w:pStyle w:val="CustomList"/>
        <w:numPr>
          <w:numId w:val="1"/>
        </w:numPr>
      </w:pPr>
      <w:r>
        <w:t>q2 = V3*d2 + V4*d1</w:t>
      </w:r>
    </w:p>
    <w:p>
      <w:pPr>
        <w:pStyle w:val="CustomList"/>
        <w:numPr>
          <w:numId w:val="1"/>
        </w:numPr>
      </w:pPr>
      <w:r>
        <w:t>q = q1*d4 + q2*d3</w:t>
      </w:r>
    </w:p>
    <w:p>
      <w:pPr>
        <w:pStyle w:val="CustomBody"/>
      </w:pPr>
      <w:r>
        <w:t>Both works</w:t>
      </w:r>
    </w:p>
    <w:p>
      <w:pPr>
        <w:pStyle w:val="CustomList"/>
        <w:numPr>
          <w:numId w:val="1"/>
        </w:numPr>
      </w:pPr>
      <w:r>
        <w:t>Smoother than NN</w:t>
      </w:r>
    </w:p>
    <w:p>
      <w:pPr>
        <w:pStyle w:val="CustomList"/>
        <w:numPr>
          <w:numId w:val="1"/>
        </w:numPr>
      </w:pPr>
      <w:r>
        <w:t>More complex</w:t>
      </w:r>
    </w:p>
    <w:p>
      <w:pPr>
        <w:pStyle w:val="CustomList"/>
        <w:numPr>
          <w:numId w:val="1"/>
        </w:numPr>
      </w:pPr>
      <w:r>
        <w:t>4 lookups</w:t>
      </w:r>
    </w:p>
    <w:p>
      <w:pPr>
        <w:pStyle w:val="CustomList"/>
        <w:numPr>
          <w:numId w:val="1"/>
        </w:numPr>
      </w:pPr>
      <w:r>
        <w:t>Some math</w:t>
      </w:r>
    </w:p>
    <w:p>
      <w:pPr>
        <w:pStyle w:val="CustomList"/>
        <w:numPr>
          <w:numId w:val="1"/>
        </w:numPr>
      </w:pPr>
      <w:r>
        <w:t>Often the right tradeoff of speed vs final result</w:t>
      </w:r>
    </w:p>
    <w:p>
      <w:pPr>
        <w:pStyle w:val="CustomBody"/>
      </w:pPr>
      <w:r>
        <w:t>Bicupic interpolation:</w:t>
      </w:r>
    </w:p>
    <w:p>
      <w:pPr>
        <w:pStyle w:val="CustomList"/>
        <w:numPr>
          <w:numId w:val="1"/>
        </w:numPr>
      </w:pPr>
      <w:r>
        <w:t>A cubic interpolation of 4 cubic interpolations</w:t>
      </w:r>
    </w:p>
    <w:p>
      <w:pPr>
        <w:pStyle w:val="CustomList"/>
        <w:numPr>
          <w:numId w:val="1"/>
        </w:numPr>
      </w:pPr>
      <w:r>
        <w:t>Smoother than bilinear, no "star"</w:t>
      </w:r>
    </w:p>
    <w:p>
      <w:pPr>
        <w:pStyle w:val="CustomList"/>
        <w:numPr>
          <w:numId w:val="1"/>
        </w:numPr>
      </w:pPr>
      <w:r>
        <w:t>16 nearest neighbors</w:t>
      </w:r>
    </w:p>
    <w:p>
      <w:pPr>
        <w:pStyle w:val="CustomBody"/>
      </w:pPr>
      <w:r>
        <w:t>Both NN and bilinear are bad at shrinking, Lots of artifacting, Staircase pattern on diagonal lines</w:t>
      </w:r>
    </w:p>
    <w:p>
      <w:pPr>
        <w:pStyle w:val="CustomBody"/>
      </w:pPr>
      <w:r>
        <w:t>This is all for this chapter</w:t>
      </w:r>
    </w:p>
    <w:p>
      <w:pPr>
        <w:pStyle w:val="CustomHeading2"/>
        <w:spacing w:before="300"/>
      </w:pPr>
      <w:r>
        <w:t>CH4:</w:t>
      </w:r>
    </w:p>
    <w:p>
      <w:pPr>
        <w:pStyle w:val="CustomBody"/>
      </w:pPr>
      <w:r>
        <w:t>In this chapter it talks about interpolation defination, and general enlargement algortihm</w:t>
      </w:r>
    </w:p>
    <w:p>
      <w:pPr>
        <w:pStyle w:val="CustomBody"/>
      </w:pPr>
      <w:r>
        <w:t>also it shows how can you enlarge 4x4 -&gt; 7x7 image</w:t>
      </w:r>
    </w:p>
    <w:p>
      <w:pPr>
        <w:pStyle w:val="CustomBody"/>
      </w:pPr>
      <w:r>
        <w:t>And it demonstrates different types of enlargements using bilinear, bicubic, ...etc.</w:t>
      </w:r>
    </w:p>
    <w:p>
      <w:pPr>
        <w:pStyle w:val="CustomBody"/>
      </w:pPr>
      <w:r>
        <w:t>Interpolation - the insertion of an intermediate value or term into a series by estimating or calculating it from surrounding known values</w:t>
      </w:r>
    </w:p>
    <w:p>
      <w:pPr>
        <w:pStyle w:val="CustomBody"/>
      </w:pPr>
      <w:r>
        <w:t>Also it shows some common filters [kernals] and their effects like:</w:t>
      </w:r>
    </w:p>
    <w:p>
      <w:pPr>
        <w:pStyle w:val="CustomList"/>
        <w:numPr>
          <w:numId w:val="1"/>
        </w:numPr>
      </w:pPr>
      <w:r>
        <w:t>laplacian and composite laplacian</w:t>
      </w:r>
    </w:p>
    <w:p>
      <w:pPr>
        <w:pStyle w:val="CustomList"/>
        <w:numPr>
          <w:numId w:val="1"/>
        </w:numPr>
      </w:pPr>
      <w:r>
        <w:t>sobel [H &amp; V]</w:t>
      </w:r>
    </w:p>
    <w:p>
      <w:pPr>
        <w:pStyle w:val="CustomList"/>
        <w:numPr>
          <w:numId w:val="1"/>
        </w:numPr>
      </w:pPr>
      <w:r>
        <w:t>Gradient sobel</w:t>
      </w:r>
    </w:p>
    <w:p>
      <w:pPr>
        <w:pStyle w:val="CustomList"/>
        <w:numPr>
          <w:numId w:val="1"/>
        </w:numPr>
      </w:pPr>
      <w:r>
        <w:t>Canny</w:t>
      </w:r>
    </w:p>
    <w:p>
      <w:pPr>
        <w:pStyle w:val="CustomList"/>
        <w:numPr>
          <w:numId w:val="1"/>
        </w:numPr>
      </w:pPr>
      <w:r>
        <w:t>Weighted average</w:t>
      </w:r>
    </w:p>
    <w:p>
      <w:pPr>
        <w:pStyle w:val="CustomBody"/>
      </w:pPr>
      <w:r>
        <w:t>And it gives simple diffnation about convolusion which will be appear in next chapter</w:t>
      </w:r>
    </w:p>
    <w:p>
      <w:pPr>
        <w:pStyle w:val="CustomBody"/>
      </w:pPr>
      <w:r>
        <w:t>that this defination is for correlation not convolusion</w:t>
      </w:r>
    </w:p>
    <w:p>
      <w:pPr>
        <w:pStyle w:val="CustomBody"/>
      </w:pPr>
      <w:r>
        <w:t>Also it shows how to fix bilinear and NN problem with shrinking</w:t>
      </w:r>
    </w:p>
    <w:p>
      <w:pPr>
        <w:pStyle w:val="CustomBody"/>
      </w:pPr>
      <w:r>
        <w:t>and the answer is to use Weighted average which smoothing the image, and this smoothing</w:t>
      </w:r>
    </w:p>
    <w:p>
      <w:pPr>
        <w:pStyle w:val="CustomBody"/>
      </w:pPr>
      <w:r>
        <w:t>gives better shrinking</w:t>
      </w:r>
    </w:p>
    <w:p>
      <w:pPr>
        <w:pStyle w:val="CustomBody"/>
      </w:pPr>
      <w:r>
        <w:t>The problem with NN and shrinking is that they only keep the middle pixel without</w:t>
      </w:r>
    </w:p>
    <w:p>
      <w:pPr>
        <w:pStyle w:val="CustomBody"/>
      </w:pPr>
      <w:r>
        <w:t>changing which lead to staircase pattern problem</w:t>
      </w:r>
    </w:p>
    <w:p>
      <w:pPr>
        <w:pStyle w:val="CustomBody"/>
      </w:pPr>
      <w:r>
        <w:t>But weighted average is not ideal choice because it has a problem called box filter artifcats</w:t>
      </w:r>
    </w:p>
    <w:p>
      <w:pPr>
        <w:pStyle w:val="CustomBody"/>
      </w:pPr>
      <w:r>
        <w:t>Not weighted average is weighted sum</w:t>
      </w:r>
    </w:p>
    <w:p>
      <w:pPr>
        <w:pStyle w:val="CustomBody"/>
      </w:pPr>
      <w:r>
        <w:t>This happen when for example you have 9x9 kernal and all pixels in this kernal is green</w:t>
      </w:r>
    </w:p>
    <w:p>
      <w:pPr>
        <w:pStyle w:val="CustomBody"/>
      </w:pPr>
      <w:r>
        <w:t>except one pixel is different color [e.g. black], this pixel makes a big bias that leads to artifcats</w:t>
      </w:r>
    </w:p>
    <w:p>
      <w:pPr>
        <w:pStyle w:val="CustomBody"/>
      </w:pPr>
      <w:r>
        <w:t>specially if this pixel at the edge of the kernal</w:t>
      </w:r>
    </w:p>
    <w:p>
      <w:pPr>
        <w:pStyle w:val="CustomBody"/>
      </w:pPr>
      <w:r>
        <w:t>So the solution to this problem was using gaussian, because gaussian is highly affected</w:t>
      </w:r>
    </w:p>
    <w:p>
      <w:pPr>
        <w:pStyle w:val="CustomBody"/>
      </w:pPr>
      <w:r>
        <w:t>at the center while it very low affected when you go to edges</w:t>
      </w:r>
    </w:p>
    <w:p>
      <w:pPr>
        <w:pStyle w:val="CustomBody"/>
      </w:pPr>
      <w:r>
        <w:t>Also in this chapter you understand how composite laplacian has been generated</w:t>
      </w:r>
    </w:p>
    <w:p>
      <w:pPr>
        <w:pStyle w:val="CustomBody"/>
      </w:pPr>
      <w:r>
        <w:t>and the effect for H and V sobel, and how if we combined them together we get the Gradient</w:t>
      </w:r>
    </w:p>
    <w:p>
      <w:pPr>
        <w:pStyle w:val="CustomBody"/>
      </w:pPr>
      <w:r>
        <w:t>This is all for this chapter</w:t>
      </w:r>
    </w:p>
    <w:p>
      <w:pPr>
        <w:pStyle w:val="CustomHeading2"/>
        <w:spacing w:before="300"/>
      </w:pPr>
      <w:r>
        <w:t>CH5:</w:t>
      </w:r>
    </w:p>
    <w:p>
      <w:pPr>
        <w:pStyle w:val="CustomBody"/>
      </w:pPr>
      <w:r>
        <w:t>First it talks to you about correlation and convolution</w:t>
      </w:r>
    </w:p>
    <w:p>
      <w:pPr>
        <w:pStyle w:val="CustomBody"/>
      </w:pPr>
      <w:r>
        <w:t>Convolution is correlation but rotater 180 colckwise</w:t>
      </w:r>
    </w:p>
    <w:p>
      <w:pPr>
        <w:pStyle w:val="CustomBody"/>
      </w:pPr>
      <w:r>
        <w:t>Also it show some basic operations that is safe to apply:</w:t>
      </w:r>
    </w:p>
    <w:p>
      <w:pPr>
        <w:pStyle w:val="CustomList"/>
        <w:numPr>
          <w:numId w:val="1"/>
        </w:numPr>
      </w:pPr>
      <w:r>
        <w:t>Commutative - A*B = B*A</w:t>
      </w:r>
    </w:p>
    <w:p>
      <w:pPr>
        <w:pStyle w:val="CustomList"/>
        <w:numPr>
          <w:numId w:val="1"/>
        </w:numPr>
      </w:pPr>
      <w:r>
        <w:t>Associative - A*(B*C) = (A*B)*C</w:t>
      </w:r>
    </w:p>
    <w:p>
      <w:pPr>
        <w:pStyle w:val="CustomList"/>
        <w:numPr>
          <w:numId w:val="1"/>
        </w:numPr>
      </w:pPr>
      <w:r>
        <w:t>Distributes over addition - A*(B+C) = A*B + A*C</w:t>
      </w:r>
    </w:p>
    <w:p>
      <w:pPr>
        <w:pStyle w:val="CustomList"/>
        <w:numPr>
          <w:numId w:val="1"/>
        </w:numPr>
      </w:pPr>
      <w:r>
        <w:t>Plays well with scalars - x(A*B) = (xA)*B = A*(xB)</w:t>
      </w:r>
    </w:p>
    <w:p>
      <w:pPr>
        <w:pStyle w:val="CustomBody"/>
      </w:pPr>
      <w:r>
        <w:t>And because of this roles you can separate a filter into two parts</w:t>
      </w:r>
    </w:p>
    <w:p>
      <w:pPr>
        <w:pStyle w:val="CustomBody"/>
      </w:pPr>
      <w:r>
        <w:t>like 2d gaussian you can separate it into 2 x 1d gaussian</w:t>
      </w:r>
    </w:p>
    <w:p>
      <w:pPr>
        <w:pStyle w:val="CustomBody"/>
      </w:pPr>
      <w:r>
        <w:t>and the supressing thing it is faster</w:t>
      </w:r>
    </w:p>
    <w:p>
      <w:pPr>
        <w:pStyle w:val="CustomBody"/>
      </w:pPr>
      <w:r>
        <w:t>Most computer vision applications are convolution based</w:t>
      </w:r>
    </w:p>
    <w:p>
      <w:pPr>
        <w:pStyle w:val="CustomBody"/>
      </w:pPr>
      <w:r>
        <w:t>We are going to study in this chapter edges and a basic knowledge of features</w:t>
      </w:r>
    </w:p>
    <w:p>
      <w:pPr>
        <w:pStyle w:val="CustomBody"/>
      </w:pPr>
      <w:r>
        <w:t>The chapter starts by a good question, what is edge</w:t>
      </w:r>
    </w:p>
    <w:p>
      <w:pPr>
        <w:pStyle w:val="CustomBody"/>
      </w:pPr>
      <w:r>
        <w:t>To understand an edge we need to represent it into 3d where the hight of each stack represnts</w:t>
      </w:r>
    </w:p>
    <w:p>
      <w:pPr>
        <w:pStyle w:val="CustomBody"/>
      </w:pPr>
      <w:r>
        <w:t>the depth value</w:t>
      </w:r>
    </w:p>
    <w:p>
      <w:pPr>
        <w:pStyle w:val="CustomBody"/>
      </w:pPr>
      <w:r>
        <w:t>Image is an function [f(x)], while edge the change between place `a` to `b`</w:t>
      </w:r>
    </w:p>
    <w:p>
      <w:pPr>
        <w:pStyle w:val="CustomBody"/>
      </w:pPr>
      <w:r>
        <w:t>to it is the rate of change, and what does rate of change mean?!</w:t>
      </w:r>
    </w:p>
    <w:p>
      <w:pPr>
        <w:pStyle w:val="CustomBody"/>
      </w:pPr>
      <w:r>
        <w:t>yes it means differentations</w:t>
      </w:r>
    </w:p>
    <w:p>
      <w:pPr>
        <w:pStyle w:val="CustomBody"/>
      </w:pPr>
      <w:r>
        <w:t>So edge is differentations of a function [image]</w:t>
      </w:r>
    </w:p>
    <w:p>
      <w:pPr>
        <w:pStyle w:val="CustomBody"/>
      </w:pPr>
      <w:r>
        <w:t>Edges can be high response [increasing] or low response [decreasing]</w:t>
      </w:r>
    </w:p>
    <w:p>
      <w:pPr>
        <w:pStyle w:val="CustomBody"/>
      </w:pPr>
      <w:r>
        <w:t>For first derivative of image, where `h` = 1</w:t>
      </w:r>
    </w:p>
    <w:p>
      <w:pPr>
        <w:pStyle w:val="CustomBody"/>
      </w:pPr>
      <w:r>
        <w:t>we got a filter [-1,1]</w:t>
      </w:r>
    </w:p>
    <w:p>
      <w:pPr>
        <w:pStyle w:val="CustomBody"/>
      </w:pPr>
      <w:r>
        <w:t>Which is not so useful</w:t>
      </w:r>
    </w:p>
    <w:p>
      <w:pPr>
        <w:pStyle w:val="CustomBody"/>
      </w:pPr>
      <w:r>
        <w:t>But when `h` = 2</w:t>
      </w:r>
    </w:p>
    <w:p>
      <w:pPr>
        <w:pStyle w:val="CustomBody"/>
      </w:pPr>
      <w:r>
        <w:t>we got a more useful filter ([-1,0,1])/2</w:t>
      </w:r>
    </w:p>
    <w:p>
      <w:pPr>
        <w:pStyle w:val="CustomBody"/>
      </w:pPr>
      <w:r>
        <w:t>But after that we discoverd the edges are noisy, the image is noisy which doesnt return accurate</w:t>
      </w:r>
    </w:p>
    <w:p>
      <w:pPr>
        <w:pStyle w:val="CustomBody"/>
      </w:pPr>
      <w:r>
        <w:t>output of edges</w:t>
      </w:r>
    </w:p>
    <w:p>
      <w:pPr>
        <w:pStyle w:val="CustomBody"/>
      </w:pPr>
      <w:r>
        <w:t>So because of noiseness, we need to smoothing and what is better smoother than gaussian</w:t>
      </w:r>
    </w:p>
    <w:p>
      <w:pPr>
        <w:pStyle w:val="CustomBody"/>
      </w:pPr>
      <w:r>
        <w:t>The impressive thing is when you multiply ([-1,0,1]/2) with guassian filter</w:t>
      </w:r>
    </w:p>
    <w:p>
      <w:pPr>
        <w:pStyle w:val="CustomBody"/>
      </w:pPr>
      <w:r>
        <w:t>you got what is called today vertical sobel</w:t>
      </w:r>
    </w:p>
    <w:p>
      <w:pPr>
        <w:pStyle w:val="CustomBody"/>
      </w:pPr>
      <w:r>
        <w:t>But sobel wasnt good at detecting low response [decreasing] edges, so we needed better</w:t>
      </w:r>
    </w:p>
    <w:p>
      <w:pPr>
        <w:pStyle w:val="CustomBody"/>
      </w:pPr>
      <w:r>
        <w:t>solution</w:t>
      </w:r>
    </w:p>
    <w:p>
      <w:pPr>
        <w:pStyle w:val="CustomBody"/>
      </w:pPr>
      <w:r>
        <w:t>So they started to use 2nd derivative, which can detect low response</w:t>
      </w:r>
    </w:p>
    <w:p>
      <w:pPr>
        <w:pStyle w:val="CustomBody"/>
      </w:pPr>
      <w:r>
        <w:t>And this is also impressive, because the image is not f(x) but it is f(x,y)</w:t>
      </w:r>
    </w:p>
    <w:p>
      <w:pPr>
        <w:pStyle w:val="CustomBody"/>
      </w:pPr>
      <w:r>
        <w:t>it has two variables, so because of that they did partial differentations on x and y</w:t>
      </w:r>
    </w:p>
    <w:p>
      <w:pPr>
        <w:pStyle w:val="CustomBody"/>
      </w:pPr>
      <w:r>
        <w:t>and returned the answer WHICH IS laplacian filter</w:t>
      </w:r>
    </w:p>
    <w:p>
      <w:pPr>
        <w:pStyle w:val="CustomBody"/>
      </w:pPr>
      <w:r>
        <w:t>Laplacian filter works because it measures the "divergence of the gradient"</w:t>
      </w:r>
    </w:p>
    <w:p>
      <w:pPr>
        <w:pStyle w:val="CustomList"/>
        <w:numPr>
          <w:numId w:val="1"/>
        </w:numPr>
      </w:pPr>
      <w:r>
        <w:t>Negative Laplacian, -4 in middle</w:t>
      </w:r>
    </w:p>
    <w:p>
      <w:pPr>
        <w:pStyle w:val="CustomList"/>
        <w:numPr>
          <w:numId w:val="1"/>
        </w:numPr>
      </w:pPr>
      <w:r>
        <w:t>Positive Laplacian, 4 in middle</w:t>
      </w:r>
    </w:p>
    <w:p>
      <w:pPr>
        <w:pStyle w:val="CustomBody"/>
      </w:pPr>
      <w:r>
        <w:t>But also laplacian sensitive to noise</w:t>
      </w:r>
    </w:p>
    <w:p>
      <w:pPr>
        <w:pStyle w:val="CustomBody"/>
      </w:pPr>
      <w:r>
        <w:t>So because of that they created Laplacian of Gaussian, LoG</w:t>
      </w:r>
    </w:p>
    <w:p>
      <w:pPr>
        <w:pStyle w:val="CustomBody"/>
      </w:pPr>
      <w:r>
        <w:t>Another solution for edge detection is instead of using spatial domain we should use frequency</w:t>
      </w:r>
    </w:p>
    <w:p>
      <w:pPr>
        <w:pStyle w:val="CustomBody"/>
      </w:pPr>
      <w:r>
        <w:t>domain, WHY???</w:t>
      </w:r>
    </w:p>
    <w:p>
      <w:pPr>
        <w:pStyle w:val="CustomBody"/>
      </w:pPr>
      <w:r>
        <w:t>This is because as we said edges can be high response or low response which mean</w:t>
      </w:r>
    </w:p>
    <w:p>
      <w:pPr>
        <w:pStyle w:val="CustomBody"/>
      </w:pPr>
      <w:r>
        <w:t>they can be represented as frequencies</w:t>
      </w:r>
    </w:p>
    <w:p>
      <w:pPr>
        <w:pStyle w:val="CustomBody"/>
      </w:pPr>
      <w:r>
        <w:t>So this method called Difference of guassian [DoG]</w:t>
      </w:r>
    </w:p>
    <w:p>
      <w:pPr>
        <w:pStyle w:val="CustomList"/>
        <w:numPr>
          <w:numId w:val="1"/>
        </w:numPr>
      </w:pPr>
      <w:r>
        <w:t>Gaussian is a low pass filter</w:t>
      </w:r>
    </w:p>
    <w:p>
      <w:pPr>
        <w:pStyle w:val="CustomList"/>
        <w:numPr>
          <w:numId w:val="1"/>
        </w:numPr>
      </w:pPr>
      <w:r>
        <w:t>Strongly reduce components with frequency f &lt; σ</w:t>
      </w:r>
    </w:p>
    <w:p>
      <w:pPr>
        <w:pStyle w:val="CustomList"/>
        <w:numPr>
          <w:numId w:val="1"/>
        </w:numPr>
      </w:pPr>
      <w:r>
        <w:t>(g*I) low frequency components</w:t>
      </w:r>
    </w:p>
    <w:p>
      <w:pPr>
        <w:pStyle w:val="CustomList"/>
        <w:numPr>
          <w:numId w:val="1"/>
        </w:numPr>
      </w:pPr>
      <w:r>
        <w:t>I - (g*I) high frequency components</w:t>
      </w:r>
    </w:p>
    <w:p>
      <w:pPr>
        <w:pStyle w:val="CustomList"/>
        <w:numPr>
          <w:numId w:val="1"/>
        </w:numPr>
      </w:pPr>
      <w:r>
        <w:t>g(σ1)*I - g(σ2)*I</w:t>
      </w:r>
    </w:p>
    <w:p>
      <w:pPr>
        <w:pStyle w:val="CustomList"/>
        <w:numPr>
          <w:numId w:val="1"/>
        </w:numPr>
      </w:pPr>
      <w:r>
        <w:t>Components in between these frequencies</w:t>
      </w:r>
    </w:p>
    <w:p>
      <w:pPr>
        <w:pStyle w:val="CustomList"/>
        <w:numPr>
          <w:numId w:val="1"/>
        </w:numPr>
      </w:pPr>
      <w:r>
        <w:t>g(σ1)*I - g(σ2)*I = [g(σ1) - g(σ2)]*I</w:t>
      </w:r>
    </w:p>
    <w:p>
      <w:pPr>
        <w:pStyle w:val="CustomBody"/>
      </w:pPr>
      <w:r>
        <w:t>DoG can look too similar to LoG</w:t>
      </w:r>
    </w:p>
    <w:p>
      <w:pPr>
        <w:pStyle w:val="CustomBody"/>
      </w:pPr>
      <w:r>
        <w:t>Another approach is to use gradient magnitude which doesnt use frequency domain neither 2nd differentations</w:t>
      </w:r>
    </w:p>
    <w:p>
      <w:pPr>
        <w:pStyle w:val="CustomBody"/>
      </w:pPr>
      <w:r>
        <w:t>It is just using magnitude of gradient</w:t>
      </w:r>
    </w:p>
    <w:p>
      <w:pPr>
        <w:pStyle w:val="CustomBody"/>
      </w:pPr>
      <w:r>
        <w:t>but this methods gives a spreaded-stroked edges, which we dont want</w:t>
      </w:r>
    </w:p>
    <w:p>
      <w:pPr>
        <w:pStyle w:val="CustomBody"/>
      </w:pPr>
      <w:r>
        <w:t>We want a lines-shape [thinner] edges</w:t>
      </w:r>
    </w:p>
    <w:p>
      <w:pPr>
        <w:pStyle w:val="CustomBody"/>
      </w:pPr>
      <w:r>
        <w:t>So in order to do this we are going to use Canny method</w:t>
      </w:r>
    </w:p>
    <w:p>
      <w:pPr>
        <w:pStyle w:val="CustomBody"/>
      </w:pPr>
      <w:r>
        <w:t>Canny method is additional step on gradient mangnitude method</w:t>
      </w:r>
    </w:p>
    <w:p>
      <w:pPr>
        <w:pStyle w:val="CustomBody"/>
      </w:pPr>
      <w:r>
        <w:t>Its algortihm:</w:t>
      </w:r>
    </w:p>
    <w:p>
      <w:pPr>
        <w:pStyle w:val="CustomList"/>
        <w:numPr>
          <w:numId w:val="1"/>
        </w:numPr>
      </w:pPr>
      <w:r>
        <w:t>Smooth image (only want "real" edges, not noise)</w:t>
      </w:r>
    </w:p>
    <w:p>
      <w:pPr>
        <w:pStyle w:val="CustomList"/>
        <w:numPr>
          <w:numId w:val="1"/>
        </w:numPr>
      </w:pPr>
      <w:r>
        <w:t>Calculate gradient direction and magnitude</w:t>
      </w:r>
    </w:p>
    <w:p>
      <w:pPr>
        <w:pStyle w:val="CustomList"/>
        <w:numPr>
          <w:numId w:val="1"/>
        </w:numPr>
      </w:pPr>
      <w:r>
        <w:t>Non-maximum suppression perpendicular to edge</w:t>
      </w:r>
    </w:p>
    <w:p>
      <w:pPr>
        <w:pStyle w:val="CustomList"/>
        <w:numPr>
          <w:numId w:val="1"/>
        </w:numPr>
      </w:pPr>
      <w:r>
        <w:t>Threshold into strong, weak, no edge</w:t>
      </w:r>
    </w:p>
    <w:p>
      <w:pPr>
        <w:pStyle w:val="CustomList"/>
        <w:numPr>
          <w:numId w:val="1"/>
        </w:numPr>
      </w:pPr>
      <w:r>
        <w:t>Connect together components</w:t>
      </w:r>
    </w:p>
    <w:p>
      <w:pPr>
        <w:pStyle w:val="CustomBody"/>
      </w:pPr>
      <w:r>
        <w:t>Note that threshold step works like that:</w:t>
      </w:r>
    </w:p>
    <w:p>
      <w:pPr>
        <w:pStyle w:val="CustomList"/>
        <w:numPr>
          <w:numId w:val="1"/>
        </w:numPr>
      </w:pPr>
      <w:r>
        <w:t>Only want strong edges</w:t>
      </w:r>
    </w:p>
    <w:p>
      <w:pPr>
        <w:pStyle w:val="CustomList"/>
        <w:numPr>
          <w:numId w:val="1"/>
        </w:numPr>
      </w:pPr>
      <w:r>
        <w:t>2 thresholds, 3 cases</w:t>
      </w:r>
    </w:p>
    <w:p>
      <w:pPr>
        <w:pStyle w:val="CustomList"/>
        <w:numPr>
          <w:numId w:val="1"/>
        </w:numPr>
      </w:pPr>
      <w:r>
        <w:t>R &gt; T: strong edge</w:t>
      </w:r>
    </w:p>
    <w:p>
      <w:pPr>
        <w:pStyle w:val="CustomList"/>
        <w:numPr>
          <w:numId w:val="1"/>
        </w:numPr>
      </w:pPr>
      <w:r>
        <w:t>R &lt; T but R &gt; t: weak edge</w:t>
      </w:r>
    </w:p>
    <w:p>
      <w:pPr>
        <w:pStyle w:val="CustomList"/>
        <w:numPr>
          <w:numId w:val="1"/>
        </w:numPr>
      </w:pPr>
      <w:r>
        <w:t>R &lt; t: no edge</w:t>
      </w:r>
    </w:p>
    <w:p>
      <w:pPr>
        <w:pStyle w:val="CustomBody"/>
      </w:pPr>
      <w:r>
        <w:t>Strong edges are edges! - Weak edges are edges iff they connect to strong</w:t>
      </w:r>
    </w:p>
    <w:p>
      <w:pPr>
        <w:pStyle w:val="CustomBody"/>
      </w:pPr>
      <w:r>
        <w:t>This is all about edges, next is features</w:t>
      </w:r>
    </w:p>
    <w:p>
      <w:pPr>
        <w:pStyle w:val="CustomBody"/>
      </w:pPr>
      <w:r>
        <w:t>Features can be extracted by many ways [not descibed in this chapter]</w:t>
      </w:r>
    </w:p>
    <w:p>
      <w:pPr>
        <w:pStyle w:val="CustomBody"/>
      </w:pPr>
      <w:r>
        <w:t>A good feature can be used as useful patch</w:t>
      </w:r>
    </w:p>
    <w:p>
      <w:pPr>
        <w:pStyle w:val="CustomBody"/>
      </w:pPr>
      <w:r>
        <w:t>Good features are unique</w:t>
      </w:r>
    </w:p>
    <w:p>
      <w:pPr>
        <w:pStyle w:val="CustomBody"/>
      </w:pPr>
      <w:r>
        <w:t>The basic function to find how close two patches are is to use `Sum squared difference`</w:t>
      </w:r>
    </w:p>
    <w:p>
      <w:pPr>
        <w:pStyle w:val="CustomList"/>
        <w:numPr>
          <w:numId w:val="1"/>
        </w:numPr>
      </w:pPr>
      <w:r>
        <w:t>Σx,y (I(x,y) - J(x,y))2</w:t>
      </w:r>
    </w:p>
    <w:p>
      <w:pPr>
        <w:pStyle w:val="CustomBody"/>
      </w:pPr>
      <w:r>
        <w:t>Sky is bad patch and feature [not unique]</w:t>
      </w:r>
    </w:p>
    <w:p>
      <w:pPr>
        <w:pStyle w:val="CustomBody"/>
      </w:pPr>
      <w:r>
        <w:t>Edge could match other patches [edges] which mean not a unique patch</w:t>
      </w:r>
    </w:p>
    <w:p>
      <w:pPr>
        <w:pStyle w:val="CustomBody"/>
      </w:pPr>
      <w:r>
        <w:t>Corners can be considered very good patches because they are not repeated and unique</w:t>
      </w:r>
    </w:p>
    <w:p>
      <w:pPr>
        <w:pStyle w:val="CustomBody"/>
      </w:pPr>
      <w:r>
        <w:t>To find a unique patch use this formula [auto-correlation]</w:t>
      </w:r>
    </w:p>
    <w:p>
      <w:pPr>
        <w:pStyle w:val="CustomList"/>
        <w:numPr>
          <w:numId w:val="1"/>
        </w:numPr>
      </w:pPr>
      <w:r>
        <w:t>ΣdΣx,y (I(x,y) - I(x+dx,y+dy))2</w:t>
      </w:r>
    </w:p>
    <w:p>
      <w:pPr>
        <w:pStyle w:val="CustomBody"/>
      </w:pPr>
      <w:r>
        <w:t>The end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ustomHeading1">
    <w:name w:val="Custom Heading 1"/>
    <w:rPr>
      <w:rFonts w:ascii="Calibri" w:hAnsi="Calibri"/>
      <w:b/>
      <w:color w:val="00008B"/>
      <w:sz w:val="36"/>
    </w:rPr>
  </w:style>
  <w:style w:type="paragraph" w:customStyle="1" w:styleId="CustomHeading2">
    <w:name w:val="Custom Heading 2"/>
    <w:rPr>
      <w:rFonts w:ascii="Calibri" w:hAnsi="Calibri"/>
      <w:b/>
      <w:color w:val="000066"/>
      <w:sz w:val="32"/>
    </w:rPr>
  </w:style>
  <w:style w:type="paragraph" w:customStyle="1" w:styleId="CustomHeading3">
    <w:name w:val="Custom Heading 3"/>
    <w:rPr>
      <w:rFonts w:ascii="Calibri" w:hAnsi="Calibri"/>
      <w:b/>
      <w:color w:val="000000"/>
      <w:sz w:val="28"/>
    </w:rPr>
  </w:style>
  <w:style w:type="paragraph" w:customStyle="1" w:styleId="CustomList">
    <w:name w:val="Custom List"/>
    <w:pPr>
      <w:ind w:left="360" w:hanging="360"/>
    </w:pPr>
    <w:rPr>
      <w:rFonts w:ascii="Calibri" w:hAnsi="Calibri"/>
      <w:sz w:val="22"/>
    </w:rPr>
  </w:style>
  <w:style w:type="paragraph" w:customStyle="1" w:styleId="CustomBody">
    <w:name w:val="Custom Body"/>
    <w:pPr>
      <w:spacing w:after="200"/>
    </w:pPr>
    <w:rPr>
      <w:rFonts w:ascii="Calibri" w:hAnsi="Calibri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