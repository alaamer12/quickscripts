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32" w:rsidRDefault="00107BA1">
      <w:pPr>
        <w:jc w:val="center"/>
        <w:rPr>
          <w:b/>
          <w:sz w:val="32"/>
        </w:rPr>
      </w:pPr>
      <w:r>
        <w:rPr>
          <w:b/>
          <w:sz w:val="32"/>
        </w:rPr>
        <w:t>Mental Health System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6736"/>
      </w:tblGrid>
      <w:tr w:rsidR="005F3741" w:rsidTr="001323C2">
        <w:tc>
          <w:tcPr>
            <w:tcW w:w="2160" w:type="dxa"/>
          </w:tcPr>
          <w:p w:rsidR="005F3741" w:rsidRPr="005F3741" w:rsidRDefault="005F3741" w:rsidP="001323C2">
            <w:pPr>
              <w:rPr>
                <w:rFonts w:ascii="Roboto Light" w:hAnsi="Roboto Light" w:hint="eastAsia"/>
              </w:rPr>
            </w:pPr>
            <w:r w:rsidRPr="005F3741">
              <w:rPr>
                <w:rFonts w:ascii="Roboto Light" w:hAnsi="Roboto Light"/>
                <w:b/>
              </w:rPr>
              <w:t>Use Case ID:</w:t>
            </w:r>
          </w:p>
        </w:tc>
        <w:tc>
          <w:tcPr>
            <w:tcW w:w="7200" w:type="dxa"/>
          </w:tcPr>
          <w:p w:rsidR="005F3741" w:rsidRP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UC-1.0.0</w:t>
            </w:r>
          </w:p>
        </w:tc>
      </w:tr>
      <w:tr w:rsidR="005F3741" w:rsidTr="001323C2">
        <w:tc>
          <w:tcPr>
            <w:tcW w:w="2160" w:type="dxa"/>
          </w:tcPr>
          <w:p w:rsidR="005F3741" w:rsidRPr="005F3741" w:rsidRDefault="005F3741" w:rsidP="001323C2">
            <w:pPr>
              <w:rPr>
                <w:rFonts w:ascii="Roboto Light" w:hAnsi="Roboto Light" w:hint="eastAsia"/>
              </w:rPr>
            </w:pPr>
            <w:r w:rsidRPr="005F3741">
              <w:rPr>
                <w:rFonts w:ascii="Roboto Light" w:hAnsi="Roboto Light"/>
                <w:b/>
              </w:rPr>
              <w:t>Use Case Name:</w:t>
            </w:r>
          </w:p>
        </w:tc>
        <w:tc>
          <w:tcPr>
            <w:tcW w:w="7200" w:type="dxa"/>
          </w:tcPr>
          <w:p w:rsidR="005F3741" w:rsidRP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Interact with Mental Health Support System</w:t>
            </w:r>
          </w:p>
        </w:tc>
      </w:tr>
      <w:tr w:rsidR="005F3741" w:rsidTr="001323C2">
        <w:tc>
          <w:tcPr>
            <w:tcW w:w="2160" w:type="dxa"/>
          </w:tcPr>
          <w:p w:rsidR="005F3741" w:rsidRPr="005F3741" w:rsidRDefault="005F3741" w:rsidP="001323C2">
            <w:pPr>
              <w:rPr>
                <w:rFonts w:ascii="Roboto Light" w:hAnsi="Roboto Light" w:hint="eastAsia"/>
              </w:rPr>
            </w:pPr>
            <w:r w:rsidRPr="005F3741">
              <w:rPr>
                <w:rFonts w:ascii="Roboto Light" w:hAnsi="Roboto Light"/>
                <w:b/>
              </w:rPr>
              <w:t>Actors:</w:t>
            </w:r>
          </w:p>
        </w:tc>
        <w:tc>
          <w:tcPr>
            <w:tcW w:w="7200" w:type="dxa"/>
          </w:tcPr>
          <w:p w:rsidR="005F3741" w:rsidRP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br/>
              <w:t>Secondary Actors:</w:t>
            </w:r>
            <w:r w:rsidRPr="005F3741">
              <w:rPr>
                <w:rFonts w:ascii="Bree Serif" w:hAnsi="Bree Serif"/>
              </w:rPr>
              <w:br/>
              <w:t>- Authentication Service</w:t>
            </w:r>
            <w:r w:rsidRPr="005F3741">
              <w:rPr>
                <w:rFonts w:ascii="Bree Serif" w:hAnsi="Bree Serif"/>
              </w:rPr>
              <w:br/>
              <w:t>- AI Therapist System</w:t>
            </w:r>
            <w:r w:rsidRPr="005F3741">
              <w:rPr>
                <w:rFonts w:ascii="Bree Serif" w:hAnsi="Bree Serif"/>
              </w:rPr>
              <w:br/>
              <w:t>- Human Therapist</w:t>
            </w:r>
            <w:r w:rsidRPr="005F3741">
              <w:rPr>
                <w:rFonts w:ascii="Bree Serif" w:hAnsi="Bree Serif"/>
              </w:rPr>
              <w:br/>
              <w:t>- System Administrator</w:t>
            </w:r>
          </w:p>
        </w:tc>
      </w:tr>
      <w:tr w:rsidR="005F3741" w:rsidTr="001323C2">
        <w:tc>
          <w:tcPr>
            <w:tcW w:w="2160" w:type="dxa"/>
          </w:tcPr>
          <w:p w:rsidR="005F3741" w:rsidRPr="005F3741" w:rsidRDefault="005F3741" w:rsidP="001323C2">
            <w:pPr>
              <w:rPr>
                <w:rFonts w:ascii="Roboto Light" w:hAnsi="Roboto Light" w:hint="eastAsia"/>
              </w:rPr>
            </w:pPr>
            <w:r w:rsidRPr="005F3741">
              <w:rPr>
                <w:rFonts w:ascii="Roboto Light" w:hAnsi="Roboto Light"/>
                <w:b/>
              </w:rPr>
              <w:t>Preconditions:</w:t>
            </w:r>
          </w:p>
        </w:tc>
        <w:tc>
          <w:tcPr>
            <w:tcW w:w="7200" w:type="dxa"/>
          </w:tcPr>
          <w:p w:rsidR="005F3741" w:rsidRP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System is operational and accessible</w:t>
            </w:r>
            <w:r w:rsidRPr="005F3741">
              <w:rPr>
                <w:rFonts w:ascii="Bree Serif" w:hAnsi="Bree Serif"/>
              </w:rPr>
              <w:br/>
              <w:t>2. Authentication service is available</w:t>
            </w:r>
            <w:r w:rsidRPr="005F3741">
              <w:rPr>
                <w:rFonts w:ascii="Bree Serif" w:hAnsi="Bree Serif"/>
              </w:rPr>
              <w:br/>
              <w:t>3. User has internet connection</w:t>
            </w:r>
            <w:r w:rsidRPr="005F3741">
              <w:rPr>
                <w:rFonts w:ascii="Bree Serif" w:hAnsi="Bree Serif"/>
              </w:rPr>
              <w:br/>
              <w:t>4. AI Therapist system is operational</w:t>
            </w:r>
            <w:r w:rsidRPr="005F3741">
              <w:rPr>
                <w:rFonts w:ascii="Bree Serif" w:hAnsi="Bree Serif"/>
              </w:rPr>
              <w:br/>
              <w:t>5. Database system is functional</w:t>
            </w:r>
          </w:p>
        </w:tc>
      </w:tr>
      <w:tr w:rsidR="005F3741" w:rsidTr="001323C2">
        <w:tc>
          <w:tcPr>
            <w:tcW w:w="2160" w:type="dxa"/>
          </w:tcPr>
          <w:p w:rsidR="005F3741" w:rsidRPr="005F3741" w:rsidRDefault="005F3741" w:rsidP="001323C2">
            <w:pPr>
              <w:rPr>
                <w:rFonts w:ascii="Roboto Light" w:hAnsi="Roboto Light" w:hint="eastAsia"/>
              </w:rPr>
            </w:pPr>
            <w:r w:rsidRPr="005F3741">
              <w:rPr>
                <w:rFonts w:ascii="Roboto Light" w:hAnsi="Roboto Light"/>
                <w:b/>
              </w:rPr>
              <w:t>Postconditions:</w:t>
            </w:r>
          </w:p>
        </w:tc>
        <w:tc>
          <w:tcPr>
            <w:tcW w:w="7200" w:type="dxa"/>
          </w:tcPr>
          <w:p w:rsidR="005F3741" w:rsidRP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 xml:space="preserve">1. User profile </w:t>
            </w:r>
            <w:proofErr w:type="gramStart"/>
            <w:r w:rsidRPr="005F3741">
              <w:rPr>
                <w:rFonts w:ascii="Bree Serif" w:hAnsi="Bree Serif"/>
              </w:rPr>
              <w:t>is created/updated</w:t>
            </w:r>
            <w:proofErr w:type="gramEnd"/>
            <w:r w:rsidRPr="005F3741">
              <w:rPr>
                <w:rFonts w:ascii="Bree Serif" w:hAnsi="Bree Serif"/>
              </w:rPr>
              <w:br/>
              <w:t>2. Session data is recorded</w:t>
            </w:r>
            <w:r w:rsidRPr="005F3741">
              <w:rPr>
                <w:rFonts w:ascii="Bree Serif" w:hAnsi="Bree Serif"/>
              </w:rPr>
              <w:br/>
              <w:t xml:space="preserve">3. </w:t>
            </w:r>
            <w:proofErr w:type="gramStart"/>
            <w:r w:rsidRPr="005F3741">
              <w:rPr>
                <w:rFonts w:ascii="Bree Serif" w:hAnsi="Bree Serif"/>
              </w:rPr>
              <w:t>Treatment plan is established or updated</w:t>
            </w:r>
            <w:r w:rsidRPr="005F3741">
              <w:rPr>
                <w:rFonts w:ascii="Bree Serif" w:hAnsi="Bree Serif"/>
              </w:rPr>
              <w:br/>
              <w:t>4.</w:t>
            </w:r>
            <w:proofErr w:type="gramEnd"/>
            <w:r w:rsidRPr="005F3741">
              <w:rPr>
                <w:rFonts w:ascii="Bree Serif" w:hAnsi="Bree Serif"/>
              </w:rPr>
              <w:t xml:space="preserve"> Progress metrics are stored</w:t>
            </w:r>
            <w:r w:rsidRPr="005F3741">
              <w:rPr>
                <w:rFonts w:ascii="Bree Serif" w:hAnsi="Bree Serif"/>
              </w:rPr>
              <w:br/>
              <w:t>5. Critical cases are properly escalated if necessary</w:t>
            </w:r>
          </w:p>
        </w:tc>
      </w:tr>
      <w:tr w:rsidR="005F3741" w:rsidTr="001323C2">
        <w:tc>
          <w:tcPr>
            <w:tcW w:w="2160" w:type="dxa"/>
          </w:tcPr>
          <w:p w:rsidR="005F3741" w:rsidRPr="005F3741" w:rsidRDefault="005F3741" w:rsidP="001323C2">
            <w:pPr>
              <w:rPr>
                <w:rFonts w:ascii="Roboto Light" w:hAnsi="Roboto Light" w:hint="eastAsia"/>
              </w:rPr>
            </w:pPr>
            <w:r w:rsidRPr="005F3741">
              <w:rPr>
                <w:rFonts w:ascii="Roboto Light" w:hAnsi="Roboto Light"/>
                <w:b/>
              </w:rPr>
              <w:t>Normal Flow:</w:t>
            </w:r>
          </w:p>
        </w:tc>
        <w:tc>
          <w:tcPr>
            <w:tcW w:w="7200" w:type="dxa"/>
          </w:tcPr>
          <w:p w:rsidR="005F3741" w:rsidRP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User initiates login/registration process</w:t>
            </w:r>
            <w:r w:rsidRPr="005F3741">
              <w:rPr>
                <w:rFonts w:ascii="Bree Serif" w:hAnsi="Bree Serif"/>
              </w:rPr>
              <w:br/>
              <w:t>2. System validates user credentials</w:t>
            </w:r>
            <w:r w:rsidRPr="005F3741">
              <w:rPr>
                <w:rFonts w:ascii="Bree Serif" w:hAnsi="Bree Serif"/>
              </w:rPr>
              <w:br/>
              <w:t>3. System sets up/loads user profile</w:t>
            </w:r>
            <w:r w:rsidRPr="005F3741">
              <w:rPr>
                <w:rFonts w:ascii="Bree Serif" w:hAnsi="Bree Serif"/>
              </w:rPr>
              <w:br/>
              <w:t xml:space="preserve">4. User engages with AI Therapist </w:t>
            </w:r>
            <w:proofErr w:type="spellStart"/>
            <w:r w:rsidRPr="005F3741">
              <w:rPr>
                <w:rFonts w:ascii="Bree Serif" w:hAnsi="Bree Serif"/>
              </w:rPr>
              <w:t>chatbot</w:t>
            </w:r>
            <w:proofErr w:type="spellEnd"/>
            <w:r w:rsidRPr="005F3741">
              <w:rPr>
                <w:rFonts w:ascii="Bree Serif" w:hAnsi="Bree Serif"/>
              </w:rPr>
              <w:br/>
              <w:t>5. System analyzes user responses</w:t>
            </w:r>
            <w:r w:rsidRPr="005F3741">
              <w:rPr>
                <w:rFonts w:ascii="Bree Serif" w:hAnsi="Bree Serif"/>
              </w:rPr>
              <w:br/>
              <w:t>6. System performs mental health condition diagnosis</w:t>
            </w:r>
            <w:r w:rsidRPr="005F3741">
              <w:rPr>
                <w:rFonts w:ascii="Bree Serif" w:hAnsi="Bree Serif"/>
              </w:rPr>
              <w:br/>
              <w:t>7. System generates personalized treatment plan</w:t>
            </w:r>
            <w:r w:rsidRPr="005F3741">
              <w:rPr>
                <w:rFonts w:ascii="Bree Serif" w:hAnsi="Bree Serif"/>
              </w:rPr>
              <w:br/>
              <w:t>8. System provides guided self-care programs</w:t>
            </w:r>
            <w:r w:rsidRPr="005F3741">
              <w:rPr>
                <w:rFonts w:ascii="Bree Serif" w:hAnsi="Bree Serif"/>
              </w:rPr>
              <w:br/>
              <w:t>9. System tracks user progress</w:t>
            </w:r>
            <w:r w:rsidRPr="005F3741">
              <w:rPr>
                <w:rFonts w:ascii="Bree Serif" w:hAnsi="Bree Serif"/>
              </w:rPr>
              <w:br/>
              <w:t>10. System generates progress report</w:t>
            </w:r>
            <w:r w:rsidRPr="005F3741">
              <w:rPr>
                <w:rFonts w:ascii="Bree Serif" w:hAnsi="Bree Serif"/>
              </w:rPr>
              <w:br/>
              <w:t>11. User session is saved and closed</w:t>
            </w:r>
          </w:p>
        </w:tc>
      </w:tr>
      <w:tr w:rsidR="005F3741" w:rsidTr="001323C2">
        <w:tc>
          <w:tcPr>
            <w:tcW w:w="2160" w:type="dxa"/>
          </w:tcPr>
          <w:p w:rsidR="005F3741" w:rsidRPr="005F3741" w:rsidRDefault="005F3741" w:rsidP="001323C2">
            <w:pPr>
              <w:rPr>
                <w:rFonts w:ascii="Roboto Light" w:hAnsi="Roboto Light" w:hint="eastAsia"/>
              </w:rPr>
            </w:pPr>
            <w:r w:rsidRPr="005F3741">
              <w:rPr>
                <w:rFonts w:ascii="Roboto Light" w:hAnsi="Roboto Light"/>
                <w:b/>
              </w:rPr>
              <w:t>Alternative Flows:</w:t>
            </w:r>
          </w:p>
        </w:tc>
        <w:tc>
          <w:tcPr>
            <w:tcW w:w="7200" w:type="dxa"/>
          </w:tcPr>
          <w:p w:rsidR="005F3741" w:rsidRP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Alternative Flow 1 - Critical Case Detection</w:t>
            </w:r>
            <w:r w:rsidRPr="005F3741">
              <w:rPr>
                <w:rFonts w:ascii="Bree Serif" w:hAnsi="Bree Serif"/>
              </w:rPr>
              <w:br/>
              <w:t>6a. During diagnosis, if system detects critical case</w:t>
            </w:r>
            <w:proofErr w:type="gramStart"/>
            <w:r w:rsidRPr="005F3741">
              <w:rPr>
                <w:rFonts w:ascii="Bree Serif" w:hAnsi="Bree Serif"/>
              </w:rPr>
              <w:t>:</w:t>
            </w:r>
            <w:proofErr w:type="gramEnd"/>
            <w:r w:rsidRPr="005F3741">
              <w:rPr>
                <w:rFonts w:ascii="Bree Serif" w:hAnsi="Bree Serif"/>
              </w:rPr>
              <w:br/>
              <w:t>1. System flags case as critical</w:t>
            </w:r>
            <w:r w:rsidRPr="005F3741">
              <w:rPr>
                <w:rFonts w:ascii="Bree Serif" w:hAnsi="Bree Serif"/>
              </w:rPr>
              <w:br/>
              <w:t>2. System notifies human therapist</w:t>
            </w:r>
            <w:r w:rsidRPr="005F3741">
              <w:rPr>
                <w:rFonts w:ascii="Bree Serif" w:hAnsi="Bree Serif"/>
              </w:rPr>
              <w:br/>
              <w:t>3. System provides immediate resources to user</w:t>
            </w:r>
            <w:r w:rsidRPr="005F3741">
              <w:rPr>
                <w:rFonts w:ascii="Bree Serif" w:hAnsi="Bree Serif"/>
              </w:rPr>
              <w:br/>
              <w:t xml:space="preserve">4. Case </w:t>
            </w:r>
            <w:proofErr w:type="gramStart"/>
            <w:r w:rsidRPr="005F3741">
              <w:rPr>
                <w:rFonts w:ascii="Bree Serif" w:hAnsi="Bree Serif"/>
              </w:rPr>
              <w:t>is escalated</w:t>
            </w:r>
            <w:proofErr w:type="gramEnd"/>
            <w:r w:rsidRPr="005F3741">
              <w:rPr>
                <w:rFonts w:ascii="Bree Serif" w:hAnsi="Bree Serif"/>
              </w:rPr>
              <w:t xml:space="preserve"> to human therapist</w:t>
            </w:r>
            <w:r w:rsidRPr="005F3741">
              <w:rPr>
                <w:rFonts w:ascii="Bree Serif" w:hAnsi="Bree Serif"/>
              </w:rPr>
              <w:br/>
              <w:t>5. Resume at step 7 with human therapist oversight</w:t>
            </w:r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br/>
              <w:t>Alternative Flow 2 - Authentication Failure</w:t>
            </w:r>
            <w:r w:rsidRPr="005F3741">
              <w:rPr>
                <w:rFonts w:ascii="Bree Serif" w:hAnsi="Bree Serif"/>
              </w:rPr>
              <w:br/>
              <w:t>2a. If credential validation fails</w:t>
            </w:r>
            <w:proofErr w:type="gramStart"/>
            <w:r w:rsidRPr="005F3741">
              <w:rPr>
                <w:rFonts w:ascii="Bree Serif" w:hAnsi="Bree Serif"/>
              </w:rPr>
              <w:t>:</w:t>
            </w:r>
            <w:proofErr w:type="gramEnd"/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lastRenderedPageBreak/>
              <w:t>1. System displays error message</w:t>
            </w:r>
            <w:r w:rsidRPr="005F3741">
              <w:rPr>
                <w:rFonts w:ascii="Bree Serif" w:hAnsi="Bree Serif"/>
              </w:rPr>
              <w:br/>
              <w:t xml:space="preserve">2. User </w:t>
            </w:r>
            <w:proofErr w:type="gramStart"/>
            <w:r w:rsidRPr="005F3741">
              <w:rPr>
                <w:rFonts w:ascii="Bree Serif" w:hAnsi="Bree Serif"/>
              </w:rPr>
              <w:t>is prompted</w:t>
            </w:r>
            <w:proofErr w:type="gramEnd"/>
            <w:r w:rsidRPr="005F3741">
              <w:rPr>
                <w:rFonts w:ascii="Bree Serif" w:hAnsi="Bree Serif"/>
              </w:rPr>
              <w:t xml:space="preserve"> to retry or reset credentials</w:t>
            </w:r>
            <w:r w:rsidRPr="005F3741">
              <w:rPr>
                <w:rFonts w:ascii="Bree Serif" w:hAnsi="Bree Serif"/>
              </w:rPr>
              <w:br/>
              <w:t>3. If successful, resume at step 3</w:t>
            </w:r>
            <w:r w:rsidRPr="005F3741">
              <w:rPr>
                <w:rFonts w:ascii="Bree Serif" w:hAnsi="Bree Serif"/>
              </w:rPr>
              <w:br/>
              <w:t>4. If unsuccessful after 3 attempts, account is locked</w:t>
            </w:r>
          </w:p>
        </w:tc>
      </w:tr>
      <w:tr w:rsidR="005F3741" w:rsidTr="001323C2">
        <w:tc>
          <w:tcPr>
            <w:tcW w:w="2160" w:type="dxa"/>
          </w:tcPr>
          <w:p w:rsidR="005F3741" w:rsidRPr="005F3741" w:rsidRDefault="005F3741" w:rsidP="001323C2">
            <w:pPr>
              <w:rPr>
                <w:rFonts w:ascii="Roboto Light" w:hAnsi="Roboto Light" w:hint="eastAsia"/>
              </w:rPr>
            </w:pPr>
            <w:r w:rsidRPr="005F3741">
              <w:rPr>
                <w:rFonts w:ascii="Roboto Light" w:hAnsi="Roboto Light"/>
                <w:b/>
              </w:rPr>
              <w:lastRenderedPageBreak/>
              <w:t>Exceptions:</w:t>
            </w:r>
          </w:p>
        </w:tc>
        <w:tc>
          <w:tcPr>
            <w:tcW w:w="7200" w:type="dxa"/>
          </w:tcPr>
          <w:p w:rsid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 emergency contact information</w:t>
            </w:r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br/>
              <w:t>Exception 2 - Data Security Breach</w:t>
            </w:r>
            <w:r w:rsidRPr="005F3741">
              <w:rPr>
                <w:rFonts w:ascii="Bree Serif" w:hAnsi="Bree Serif"/>
              </w:rPr>
              <w:br/>
              <w:t>1. If security breach is detected:</w:t>
            </w:r>
            <w:r w:rsidRPr="005F3741">
              <w:rPr>
                <w:rFonts w:ascii="Bree Serif" w:hAnsi="Bree Serif"/>
              </w:rPr>
              <w:br/>
              <w:t>- Administrator is immediately notified</w:t>
            </w:r>
            <w:r w:rsidRPr="005F3741">
              <w:rPr>
                <w:rFonts w:ascii="Bree Serif" w:hAnsi="Bree Serif"/>
              </w:rPr>
              <w:br/>
              <w:t>- Affected sessions are suspended</w:t>
            </w:r>
            <w:r w:rsidRPr="005F3741">
              <w:rPr>
                <w:rFonts w:ascii="Bree Serif" w:hAnsi="Bree Serif"/>
              </w:rPr>
              <w:br/>
              <w:t>- Security protocols are activated</w:t>
            </w:r>
            <w:r w:rsidRPr="005F3741">
              <w:rPr>
                <w:rFonts w:ascii="Bree Serif" w:hAnsi="Bree Serif"/>
              </w:rPr>
              <w:br/>
              <w:t>- Users are notified of potential data exposure</w:t>
            </w:r>
          </w:p>
          <w:p w:rsidR="005F3741" w:rsidRDefault="005F3741" w:rsidP="001323C2">
            <w:pPr>
              <w:rPr>
                <w:rFonts w:ascii="Bree Serif" w:hAnsi="Bree Serif" w:hint="eastAsia"/>
              </w:rPr>
            </w:pPr>
          </w:p>
          <w:p w:rsid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3 – Overwhelmed system</w:t>
            </w:r>
          </w:p>
          <w:p w:rsidR="005F3741" w:rsidRDefault="005F3741" w:rsidP="001323C2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1. if system is overwhelmed:</w:t>
            </w:r>
          </w:p>
          <w:p w:rsidR="005F3741" w:rsidRPr="005F3741" w:rsidRDefault="005F3741" w:rsidP="001323C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 Administrator is immediately notified</w:t>
            </w:r>
            <w:r w:rsidRPr="005F3741">
              <w:rPr>
                <w:rFonts w:ascii="Bree Serif" w:hAnsi="Bree Serif"/>
              </w:rPr>
              <w:br/>
              <w:t>- Administrator tries to load off the system</w:t>
            </w:r>
            <w:r w:rsidRPr="005F3741">
              <w:rPr>
                <w:rFonts w:ascii="Bree Serif" w:hAnsi="Bree Serif"/>
              </w:rPr>
              <w:br/>
              <w:t>- Users are notified of potential slow responses</w:t>
            </w:r>
          </w:p>
        </w:tc>
      </w:tr>
    </w:tbl>
    <w:p w:rsidR="005F3741" w:rsidRDefault="005F3741">
      <w:pPr>
        <w:jc w:val="center"/>
      </w:pPr>
    </w:p>
    <w:p w:rsidR="009D2E32" w:rsidRDefault="009D2E32"/>
    <w:p w:rsidR="009D2E32" w:rsidRDefault="00107BA1">
      <w:pPr>
        <w:pStyle w:val="Heading2"/>
      </w:pPr>
      <w:r>
        <w:t>Use Case: User initiates login/registration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6081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UC-1.0.1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User initiates login/registration process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Actors: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>Secondary Actors: Authentication Service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6B15" w:rsidRPr="009D6B15" w:rsidRDefault="009D6B15" w:rsidP="009D6B15">
            <w:pPr>
              <w:rPr>
                <w:rFonts w:ascii="Bree Serif" w:hAnsi="Bree Serif"/>
              </w:rPr>
            </w:pPr>
            <w:r>
              <w:rPr>
                <w:rFonts w:ascii="Bree Serif" w:hAnsi="Bree Serif"/>
              </w:rPr>
              <w:t xml:space="preserve"> </w:t>
            </w:r>
            <w:r w:rsidRPr="009D6B15">
              <w:rPr>
                <w:rFonts w:ascii="Bree Serif" w:hAnsi="Bree Serif"/>
              </w:rPr>
              <w:t>User has access to the login page.</w:t>
            </w:r>
          </w:p>
          <w:p w:rsidR="009D2E32" w:rsidRPr="005F3741" w:rsidRDefault="009D6B15" w:rsidP="009D6B15">
            <w:pPr>
              <w:rPr>
                <w:rFonts w:ascii="Bree Serif" w:hAnsi="Bree Serif" w:hint="eastAsia"/>
              </w:rPr>
            </w:pPr>
            <w:r w:rsidRPr="009D6B15">
              <w:rPr>
                <w:rFonts w:ascii="Bree Serif" w:hAnsi="Bree Serif"/>
              </w:rPr>
              <w:t>Authentication Service is available.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6B15" w:rsidRPr="009D6B15" w:rsidRDefault="009D6B15" w:rsidP="009D6B15">
            <w:pPr>
              <w:rPr>
                <w:rFonts w:ascii="Bree Serif" w:hAnsi="Bree Serif"/>
              </w:rPr>
            </w:pPr>
            <w:r w:rsidRPr="009D6B15">
              <w:rPr>
                <w:rFonts w:ascii="Bree Serif" w:hAnsi="Bree Serif"/>
              </w:rPr>
              <w:t xml:space="preserve">User </w:t>
            </w:r>
            <w:proofErr w:type="gramStart"/>
            <w:r w:rsidRPr="009D6B15">
              <w:rPr>
                <w:rFonts w:ascii="Bree Serif" w:hAnsi="Bree Serif"/>
              </w:rPr>
              <w:t>is logged</w:t>
            </w:r>
            <w:proofErr w:type="gramEnd"/>
            <w:r w:rsidRPr="009D6B15">
              <w:rPr>
                <w:rFonts w:ascii="Bree Serif" w:hAnsi="Bree Serif"/>
              </w:rPr>
              <w:t xml:space="preserve"> into the system.</w:t>
            </w:r>
          </w:p>
          <w:p w:rsidR="009D2E32" w:rsidRPr="005F3741" w:rsidRDefault="009D6B15" w:rsidP="009D6B15">
            <w:pPr>
              <w:rPr>
                <w:rFonts w:ascii="Bree Serif" w:hAnsi="Bree Serif" w:hint="eastAsia"/>
              </w:rPr>
            </w:pPr>
            <w:r w:rsidRPr="009D6B15">
              <w:rPr>
                <w:rFonts w:ascii="Bree Serif" w:hAnsi="Bree Serif"/>
              </w:rPr>
              <w:t xml:space="preserve">User profile </w:t>
            </w:r>
            <w:proofErr w:type="gramStart"/>
            <w:r w:rsidRPr="009D6B15">
              <w:rPr>
                <w:rFonts w:ascii="Bree Serif" w:hAnsi="Bree Serif"/>
              </w:rPr>
              <w:t>is created or updated</w:t>
            </w:r>
            <w:proofErr w:type="gramEnd"/>
            <w:r w:rsidRPr="009D6B15">
              <w:rPr>
                <w:rFonts w:ascii="Bree Serif" w:hAnsi="Bree Serif"/>
              </w:rPr>
              <w:t>.</w:t>
            </w:r>
            <w:r w:rsidR="00107BA1" w:rsidRPr="005F3741">
              <w:rPr>
                <w:rFonts w:ascii="Bree Serif" w:hAnsi="Bree Serif"/>
              </w:rPr>
              <w:t xml:space="preserve"> 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[User initiates login/registration process]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107BA1" w:rsidP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 xml:space="preserve">Alternative Flow </w:t>
            </w:r>
            <w:r w:rsidR="001A2300" w:rsidRPr="005F3741">
              <w:rPr>
                <w:rFonts w:ascii="Bree Serif" w:hAnsi="Bree Serif"/>
              </w:rPr>
              <w:t>1</w:t>
            </w:r>
            <w:r w:rsidRPr="005F3741">
              <w:rPr>
                <w:rFonts w:ascii="Bree Serif" w:hAnsi="Bree Serif"/>
              </w:rPr>
              <w:t xml:space="preserve"> - Authentication </w:t>
            </w:r>
            <w:r w:rsidR="00D528F2" w:rsidRPr="005F3741">
              <w:rPr>
                <w:rFonts w:ascii="Bree Serif" w:hAnsi="Bree Serif"/>
              </w:rPr>
              <w:t xml:space="preserve">Failure </w:t>
            </w:r>
            <w:r w:rsidRPr="005F3741">
              <w:rPr>
                <w:rFonts w:ascii="Bree Serif" w:hAnsi="Bree Serif"/>
              </w:rPr>
              <w:br/>
              <w:t>[Action</w:t>
            </w:r>
            <w:proofErr w:type="gramStart"/>
            <w:r w:rsidRPr="005F3741">
              <w:rPr>
                <w:rFonts w:ascii="Bree Serif" w:hAnsi="Bree Serif"/>
              </w:rPr>
              <w:t>]a</w:t>
            </w:r>
            <w:proofErr w:type="gramEnd"/>
            <w:r w:rsidRPr="005F3741">
              <w:rPr>
                <w:rFonts w:ascii="Bree Serif" w:hAnsi="Bree Serif"/>
              </w:rPr>
              <w:t>. If credential validation fails:</w:t>
            </w:r>
            <w:r w:rsidRPr="005F3741">
              <w:rPr>
                <w:rFonts w:ascii="Bree Serif" w:hAnsi="Bree Serif"/>
              </w:rPr>
              <w:br/>
              <w:t>1. System displays error message</w:t>
            </w:r>
            <w:r w:rsidRPr="005F3741">
              <w:rPr>
                <w:rFonts w:ascii="Bree Serif" w:hAnsi="Bree Serif"/>
              </w:rPr>
              <w:br/>
              <w:t>2. User is prompted to retry or reset credentials</w:t>
            </w:r>
            <w:r w:rsidRPr="005F3741">
              <w:rPr>
                <w:rFonts w:ascii="Bree Serif" w:hAnsi="Bree Serif"/>
              </w:rPr>
              <w:br/>
              <w:t>3.</w:t>
            </w:r>
            <w:r w:rsidR="00D528F2" w:rsidRPr="005F3741">
              <w:rPr>
                <w:rFonts w:ascii="Bree Serif" w:hAnsi="Bree Serif"/>
              </w:rPr>
              <w:t xml:space="preserve"> If successful, resume.</w:t>
            </w:r>
            <w:r w:rsidRPr="005F3741">
              <w:rPr>
                <w:rFonts w:ascii="Bree Serif" w:hAnsi="Bree Serif"/>
              </w:rPr>
              <w:br/>
              <w:t>4. If unsuccessful after 3 attempts, account is locked</w:t>
            </w:r>
            <w:r w:rsidR="00D528F2" w:rsidRPr="005F3741">
              <w:rPr>
                <w:rFonts w:ascii="Bree Serif" w:hAnsi="Bree Serif"/>
              </w:rPr>
              <w:t xml:space="preserve"> </w:t>
            </w:r>
            <w:r w:rsidR="00D528F2" w:rsidRPr="005F3741">
              <w:rPr>
                <w:rFonts w:ascii="Bree Serif" w:hAnsi="Bree Serif"/>
              </w:rPr>
              <w:lastRenderedPageBreak/>
              <w:t>temporary.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lastRenderedPageBreak/>
              <w:t>Exceptions:</w:t>
            </w:r>
          </w:p>
        </w:tc>
        <w:tc>
          <w:tcPr>
            <w:tcW w:w="6480" w:type="dxa"/>
          </w:tcPr>
          <w:p w:rsidR="009D2E32" w:rsidRPr="005F3741" w:rsidRDefault="00107BA1" w:rsidP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 emergency contact information</w:t>
            </w:r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br/>
              <w:t>Exception 2 - Data Security Breach</w:t>
            </w:r>
            <w:r w:rsidRPr="005F3741">
              <w:rPr>
                <w:rFonts w:ascii="Bree Serif" w:hAnsi="Bree Serif"/>
              </w:rPr>
              <w:br/>
              <w:t>1. If security breach is detected:</w:t>
            </w:r>
            <w:r w:rsidRPr="005F3741">
              <w:rPr>
                <w:rFonts w:ascii="Bree Serif" w:hAnsi="Bree Serif"/>
              </w:rPr>
              <w:br/>
              <w:t>- Administrator is immediately notified</w:t>
            </w:r>
            <w:r w:rsidRPr="005F3741">
              <w:rPr>
                <w:rFonts w:ascii="Bree Serif" w:hAnsi="Bree Serif"/>
              </w:rPr>
              <w:br/>
              <w:t>- S</w:t>
            </w:r>
            <w:r w:rsidR="001A2300" w:rsidRPr="005F3741">
              <w:rPr>
                <w:rFonts w:ascii="Bree Serif" w:hAnsi="Bree Serif"/>
              </w:rPr>
              <w:t>ecurity protocols are activated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System validates user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6075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UC-1.0.2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System validates user credentials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Actors: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>Secondary Actors: Authentication Service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Pr="005F3741" w:rsidRDefault="00107BA1" w:rsidP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 xml:space="preserve"> </w:t>
            </w:r>
            <w:r w:rsidR="001A2300" w:rsidRPr="005F3741">
              <w:rPr>
                <w:rFonts w:ascii="Bree Serif" w:hAnsi="Bree Serif"/>
              </w:rPr>
              <w:t>User entered his data</w:t>
            </w:r>
            <w:r w:rsidRPr="005F3741">
              <w:rPr>
                <w:rFonts w:ascii="Bree Serif" w:hAnsi="Bree Serif"/>
              </w:rPr>
              <w:t xml:space="preserve"> 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2E32" w:rsidRPr="005F3741" w:rsidRDefault="009D6B15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</w:t>
            </w:r>
            <w:r w:rsidRPr="009D6B15">
              <w:rPr>
                <w:rFonts w:ascii="Bree Serif" w:hAnsi="Bree Serif"/>
              </w:rPr>
              <w:t>User profile data exists.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[System validates user credentials]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1A2300" w:rsidP="00527A3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9D2E32" w:rsidRPr="005F3741" w:rsidRDefault="00107BA1" w:rsidP="00527A32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</w:t>
            </w:r>
            <w:r w:rsidR="00527A32" w:rsidRPr="005F3741">
              <w:rPr>
                <w:rFonts w:ascii="Bree Serif" w:hAnsi="Bree Serif"/>
              </w:rPr>
              <w:t xml:space="preserve"> emergency contact information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System sets up/loads user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1"/>
        <w:gridCol w:w="6075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UC-1.0.3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System sets up/loads user profile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Actors: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>Secondary Actors: Authentication Service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Default="00527A32">
            <w:pPr>
              <w:rPr>
                <w:rFonts w:ascii="Bree Serif" w:hAnsi="Bree Serif"/>
              </w:rPr>
            </w:pPr>
            <w:r w:rsidRPr="005F3741">
              <w:rPr>
                <w:rFonts w:ascii="Bree Serif" w:hAnsi="Bree Serif"/>
              </w:rPr>
              <w:t xml:space="preserve"> Authenticated user</w:t>
            </w:r>
          </w:p>
          <w:p w:rsidR="009D6B15" w:rsidRDefault="009D6B15">
            <w:pPr>
              <w:rPr>
                <w:rFonts w:ascii="Bree Serif" w:hAnsi="Bree Serif"/>
              </w:rPr>
            </w:pPr>
            <w:r w:rsidRPr="009D6B15">
              <w:rPr>
                <w:rFonts w:ascii="Bree Serif" w:hAnsi="Bree Serif"/>
              </w:rPr>
              <w:t>Al-Therapist is available.</w:t>
            </w:r>
          </w:p>
          <w:p w:rsidR="009D6B15" w:rsidRPr="005F3741" w:rsidRDefault="009D6B15">
            <w:pPr>
              <w:rPr>
                <w:rFonts w:ascii="Bree Serif" w:hAnsi="Bree Serif" w:hint="eastAsia"/>
              </w:rPr>
            </w:pPr>
            <w:r w:rsidRPr="009D6B15">
              <w:rPr>
                <w:rFonts w:ascii="Bree Serif" w:hAnsi="Bree Serif"/>
              </w:rPr>
              <w:t>User profile exists.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6B15" w:rsidRDefault="00F829D6" w:rsidP="00F829D6">
            <w:pPr>
              <w:rPr>
                <w:rFonts w:ascii="Bree Serif" w:hAnsi="Bree Serif"/>
              </w:rPr>
            </w:pPr>
            <w:r>
              <w:rPr>
                <w:rFonts w:ascii="Bree Serif" w:hAnsi="Bree Serif"/>
              </w:rPr>
              <w:t>User data loaded</w:t>
            </w:r>
          </w:p>
          <w:p w:rsidR="00F829D6" w:rsidRPr="00F829D6" w:rsidRDefault="00F829D6" w:rsidP="00F829D6">
            <w:pPr>
              <w:rPr>
                <w:rFonts w:ascii="Bree Serif" w:hAnsi="Bree Serif"/>
              </w:rPr>
            </w:pPr>
            <w:r>
              <w:rPr>
                <w:rFonts w:ascii="Bree Serif" w:hAnsi="Bree Serif"/>
              </w:rPr>
              <w:t>User free to interact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[System sets up/loads user profile]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lastRenderedPageBreak/>
              <w:t>Alternative Flows:</w:t>
            </w:r>
          </w:p>
        </w:tc>
        <w:tc>
          <w:tcPr>
            <w:tcW w:w="6480" w:type="dxa"/>
          </w:tcPr>
          <w:p w:rsidR="009D2E32" w:rsidRPr="005F3741" w:rsidRDefault="009D2E32" w:rsidP="001A2300">
            <w:pPr>
              <w:pStyle w:val="ListParagraph"/>
              <w:numPr>
                <w:ilvl w:val="0"/>
                <w:numId w:val="10"/>
              </w:numPr>
              <w:rPr>
                <w:rFonts w:ascii="Bree Serif" w:hAnsi="Bree Serif" w:hint="eastAsia"/>
              </w:rPr>
            </w:pP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9D2E32" w:rsidRPr="005F3741" w:rsidRDefault="00107BA1" w:rsidP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 emergency contact information</w:t>
            </w:r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br/>
            </w:r>
            <w:r w:rsidR="001A2300" w:rsidRPr="005F3741">
              <w:rPr>
                <w:rFonts w:ascii="Bree Serif" w:hAnsi="Bree Serif"/>
              </w:rPr>
              <w:t xml:space="preserve">Exception 2 – Loading </w:t>
            </w:r>
            <w:proofErr w:type="spellStart"/>
            <w:r w:rsidR="001A2300" w:rsidRPr="005F3741">
              <w:rPr>
                <w:rFonts w:ascii="Bree Serif" w:hAnsi="Bree Serif"/>
              </w:rPr>
              <w:t>Filure</w:t>
            </w:r>
            <w:proofErr w:type="spellEnd"/>
            <w:r w:rsidR="001A2300" w:rsidRPr="005F3741">
              <w:rPr>
                <w:rFonts w:ascii="Bree Serif" w:hAnsi="Bree Serif"/>
              </w:rPr>
              <w:br/>
              <w:t>[Action]a. If Loading filled</w:t>
            </w:r>
            <w:proofErr w:type="gramStart"/>
            <w:r w:rsidR="001A2300" w:rsidRPr="005F3741">
              <w:rPr>
                <w:rFonts w:ascii="Bree Serif" w:hAnsi="Bree Serif"/>
              </w:rPr>
              <w:t>:</w:t>
            </w:r>
            <w:proofErr w:type="gramEnd"/>
            <w:r w:rsidR="001A2300" w:rsidRPr="005F3741">
              <w:rPr>
                <w:rFonts w:ascii="Bree Serif" w:hAnsi="Bree Serif"/>
              </w:rPr>
              <w:br/>
              <w:t>1. System displays error message</w:t>
            </w:r>
            <w:r w:rsidR="001A2300" w:rsidRPr="005F3741">
              <w:rPr>
                <w:rFonts w:ascii="Bree Serif" w:hAnsi="Bree Serif"/>
              </w:rPr>
              <w:br/>
              <w:t>2. System attempts fixing</w:t>
            </w:r>
            <w:r w:rsidR="001A2300" w:rsidRPr="005F3741">
              <w:rPr>
                <w:rFonts w:ascii="Bree Serif" w:hAnsi="Bree Serif"/>
              </w:rPr>
              <w:br/>
              <w:t>3. System suggests try log in other time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User engages with AI Therapist chatbot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6074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UC-1.0.4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User engages with AI Therapist chatbot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Actors:</w:t>
            </w:r>
          </w:p>
        </w:tc>
        <w:tc>
          <w:tcPr>
            <w:tcW w:w="6480" w:type="dxa"/>
          </w:tcPr>
          <w:p w:rsidR="009D2E32" w:rsidRPr="005F3741" w:rsidRDefault="00107BA1" w:rsidP="009D6B15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 xml:space="preserve">Secondary Actors: </w:t>
            </w:r>
            <w:r w:rsidR="009D6B15">
              <w:rPr>
                <w:rFonts w:ascii="Bree Serif" w:hAnsi="Bree Serif"/>
              </w:rPr>
              <w:t>AI Therapist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Default="00F829D6">
            <w:pPr>
              <w:rPr>
                <w:rFonts w:ascii="Bree Serif" w:hAnsi="Bree Serif"/>
              </w:rPr>
            </w:pPr>
            <w:r>
              <w:rPr>
                <w:rFonts w:ascii="Bree Serif" w:hAnsi="Bree Serif"/>
              </w:rPr>
              <w:t xml:space="preserve"> User data loaded</w:t>
            </w:r>
          </w:p>
          <w:p w:rsidR="00F829D6" w:rsidRPr="005F3741" w:rsidRDefault="00F829D6" w:rsidP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User have access to Interact 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F829D6" w:rsidRDefault="00F829D6" w:rsidP="00F829D6">
            <w:pPr>
              <w:rPr>
                <w:rFonts w:ascii="Bree Serif" w:hAnsi="Bree Serif"/>
              </w:rPr>
            </w:pPr>
            <w:r>
              <w:rPr>
                <w:rFonts w:ascii="Bree Serif" w:hAnsi="Bree Serif"/>
              </w:rPr>
              <w:t xml:space="preserve"> </w:t>
            </w:r>
            <w:r w:rsidRPr="009D6B15">
              <w:rPr>
                <w:rFonts w:ascii="Bree Serif" w:hAnsi="Bree Serif"/>
              </w:rPr>
              <w:t>User has interacted with Al-Therapist.</w:t>
            </w:r>
          </w:p>
          <w:p w:rsidR="009D2E32" w:rsidRPr="005F3741" w:rsidRDefault="00F829D6" w:rsidP="00F829D6">
            <w:pPr>
              <w:rPr>
                <w:rFonts w:ascii="Bree Serif" w:hAnsi="Bree Serif" w:hint="eastAsia"/>
              </w:rPr>
            </w:pPr>
            <w:r w:rsidRPr="00F829D6">
              <w:rPr>
                <w:rFonts w:ascii="Bree Serif" w:hAnsi="Bree Serif"/>
              </w:rPr>
              <w:t xml:space="preserve">User data </w:t>
            </w:r>
            <w:proofErr w:type="gramStart"/>
            <w:r w:rsidRPr="00F829D6">
              <w:rPr>
                <w:rFonts w:ascii="Bree Serif" w:hAnsi="Bree Serif"/>
              </w:rPr>
              <w:t>is collected and analyzed</w:t>
            </w:r>
            <w:proofErr w:type="gramEnd"/>
            <w:r w:rsidRPr="00F829D6">
              <w:rPr>
                <w:rFonts w:ascii="Bree Serif" w:hAnsi="Bree Serif"/>
              </w:rPr>
              <w:t>.</w:t>
            </w:r>
            <w:r w:rsidR="00107BA1" w:rsidRPr="005F3741">
              <w:rPr>
                <w:rFonts w:ascii="Bree Serif" w:hAnsi="Bree Serif"/>
              </w:rPr>
              <w:t xml:space="preserve"> 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[User engages with AI Therapist chatbot]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9D2E32">
            <w:pPr>
              <w:rPr>
                <w:rFonts w:ascii="Bree Serif" w:hAnsi="Bree Serif" w:hint="eastAsia"/>
              </w:rPr>
            </w:pP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5F3741" w:rsidRDefault="00107BA1" w:rsidP="005F374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 emergency contact information</w:t>
            </w:r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br/>
            </w:r>
            <w:r w:rsidR="005F3741" w:rsidRPr="005F3741">
              <w:rPr>
                <w:rFonts w:ascii="Bree Serif" w:hAnsi="Bree Serif"/>
              </w:rPr>
              <w:t>Exception 3 – Overwhelmed system</w:t>
            </w:r>
          </w:p>
          <w:p w:rsidR="005F3741" w:rsidRDefault="005F3741" w:rsidP="005F3741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1. if system is overwhelmed:</w:t>
            </w:r>
          </w:p>
          <w:p w:rsidR="009D2E32" w:rsidRPr="005F3741" w:rsidRDefault="005F3741" w:rsidP="005F374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 Administrator is immediately notified</w:t>
            </w:r>
            <w:r w:rsidRPr="005F3741">
              <w:rPr>
                <w:rFonts w:ascii="Bree Serif" w:hAnsi="Bree Serif"/>
              </w:rPr>
              <w:br/>
              <w:t>- Administrator tries to load off the system</w:t>
            </w:r>
            <w:r w:rsidRPr="005F3741">
              <w:rPr>
                <w:rFonts w:ascii="Bree Serif" w:hAnsi="Bree Serif"/>
              </w:rPr>
              <w:br/>
              <w:t>- Users are notified of potential slow responses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System analyzes user 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6074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UC-1.0.5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System analyzes user responses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lastRenderedPageBreak/>
              <w:t>Actors:</w:t>
            </w:r>
          </w:p>
        </w:tc>
        <w:tc>
          <w:tcPr>
            <w:tcW w:w="6480" w:type="dxa"/>
          </w:tcPr>
          <w:p w:rsidR="009D2E32" w:rsidRPr="005F3741" w:rsidRDefault="00107BA1" w:rsidP="009D6B15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 xml:space="preserve">Secondary Actors: </w:t>
            </w:r>
            <w:r w:rsidR="009D6B15">
              <w:rPr>
                <w:rFonts w:ascii="Bree Serif" w:hAnsi="Bree Serif"/>
              </w:rPr>
              <w:t>AI Therapist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User data collected and validated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System produces responses based on it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[System analyzes user responses]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9D2E32" w:rsidRPr="005F3741" w:rsidRDefault="00107BA1" w:rsidP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 emergency contact information</w:t>
            </w:r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br/>
              <w:t xml:space="preserve">Exception 2 </w:t>
            </w:r>
            <w:r w:rsidR="001A2300" w:rsidRPr="005F3741">
              <w:rPr>
                <w:rFonts w:ascii="Bree Serif" w:hAnsi="Bree Serif"/>
              </w:rPr>
              <w:t>–</w:t>
            </w:r>
            <w:r w:rsidRPr="005F3741">
              <w:rPr>
                <w:rFonts w:ascii="Bree Serif" w:hAnsi="Bree Serif"/>
              </w:rPr>
              <w:t xml:space="preserve"> </w:t>
            </w:r>
            <w:r w:rsidR="001A2300" w:rsidRPr="005F3741">
              <w:rPr>
                <w:rFonts w:ascii="Bree Serif" w:hAnsi="Bree Serif"/>
              </w:rPr>
              <w:t>Invalid data</w:t>
            </w:r>
            <w:r w:rsidRPr="005F3741">
              <w:rPr>
                <w:rFonts w:ascii="Bree Serif" w:hAnsi="Bree Serif"/>
              </w:rPr>
              <w:br/>
              <w:t xml:space="preserve">- </w:t>
            </w:r>
            <w:r w:rsidR="001A2300" w:rsidRPr="005F3741">
              <w:rPr>
                <w:rFonts w:ascii="Bree Serif" w:hAnsi="Bree Serif"/>
              </w:rPr>
              <w:t>System tries to generate another data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System performs mental health condition 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6081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UC-1.0.6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System performs mental health condition diagnosis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Actors:</w:t>
            </w:r>
          </w:p>
        </w:tc>
        <w:tc>
          <w:tcPr>
            <w:tcW w:w="6480" w:type="dxa"/>
          </w:tcPr>
          <w:p w:rsidR="009D2E32" w:rsidRPr="005F3741" w:rsidRDefault="00107BA1" w:rsidP="009D6B15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 xml:space="preserve">Secondary Actors: </w:t>
            </w:r>
            <w:r w:rsidR="009D6B15">
              <w:rPr>
                <w:rFonts w:ascii="Bree Serif" w:hAnsi="Bree Serif"/>
              </w:rPr>
              <w:t>AI Therapist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Default="00F829D6">
            <w:pPr>
              <w:rPr>
                <w:rFonts w:ascii="Bree Serif" w:hAnsi="Bree Serif"/>
              </w:rPr>
            </w:pPr>
            <w:r>
              <w:rPr>
                <w:rFonts w:ascii="Bree Serif" w:hAnsi="Bree Serif"/>
              </w:rPr>
              <w:t xml:space="preserve"> User has records of treatment</w:t>
            </w:r>
          </w:p>
          <w:p w:rsidR="00F829D6" w:rsidRDefault="00F829D6">
            <w:pPr>
              <w:rPr>
                <w:rFonts w:ascii="Bree Serif" w:hAnsi="Bree Serif"/>
              </w:rPr>
            </w:pPr>
            <w:r>
              <w:rPr>
                <w:rFonts w:ascii="Bree Serif" w:hAnsi="Bree Serif"/>
              </w:rPr>
              <w:t>User data is valid</w:t>
            </w:r>
          </w:p>
          <w:p w:rsidR="00F829D6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User profile exists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Provide detailed log of diagnosis and recommendations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[System performs mental health condition diagnosis]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1A2300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 emergency contact information</w:t>
            </w:r>
            <w:r w:rsidRPr="005F3741">
              <w:rPr>
                <w:rFonts w:ascii="Bree Serif" w:hAnsi="Bree Serif"/>
              </w:rPr>
              <w:br/>
            </w:r>
          </w:p>
          <w:p w:rsidR="009D2E32" w:rsidRPr="005F3741" w:rsidRDefault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2 – Invalid data</w:t>
            </w:r>
            <w:r w:rsidRPr="005F3741">
              <w:rPr>
                <w:rFonts w:ascii="Bree Serif" w:hAnsi="Bree Serif"/>
              </w:rPr>
              <w:br/>
              <w:t>- System tries to generate another data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System generates personalized treatment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6074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UC-1.0.7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System generates personalized treatment plan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lastRenderedPageBreak/>
              <w:t>Actors:</w:t>
            </w:r>
          </w:p>
        </w:tc>
        <w:tc>
          <w:tcPr>
            <w:tcW w:w="6480" w:type="dxa"/>
          </w:tcPr>
          <w:p w:rsidR="009D2E32" w:rsidRPr="005F3741" w:rsidRDefault="00107BA1" w:rsidP="009D6B15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 xml:space="preserve">Secondary Actors: </w:t>
            </w:r>
            <w:r w:rsidR="009D6B15">
              <w:rPr>
                <w:rFonts w:ascii="Bree Serif" w:hAnsi="Bree Serif"/>
              </w:rPr>
              <w:t>AI Therapist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Default="00F829D6">
            <w:pPr>
              <w:rPr>
                <w:rFonts w:ascii="Bree Serif" w:hAnsi="Bree Serif"/>
              </w:rPr>
            </w:pPr>
            <w:r>
              <w:rPr>
                <w:rFonts w:ascii="Bree Serif" w:hAnsi="Bree Serif"/>
              </w:rPr>
              <w:t xml:space="preserve"> All user data has been validated</w:t>
            </w:r>
          </w:p>
          <w:p w:rsidR="00F829D6" w:rsidRPr="00F829D6" w:rsidRDefault="00F829D6" w:rsidP="00F829D6">
            <w:pPr>
              <w:rPr>
                <w:rFonts w:ascii="Bree Serif" w:hAnsi="Bree Serif" w:hint="eastAsia"/>
                <w:b/>
                <w:bCs/>
              </w:rPr>
            </w:pPr>
            <w:r>
              <w:rPr>
                <w:rFonts w:ascii="Bree Serif" w:hAnsi="Bree Serif"/>
              </w:rPr>
              <w:t xml:space="preserve">User accepted to receive the </w:t>
            </w:r>
            <w:r w:rsidRPr="00F829D6">
              <w:rPr>
                <w:rFonts w:ascii="Bree Serif" w:hAnsi="Bree Serif"/>
              </w:rPr>
              <w:t>personalized treatment plan</w:t>
            </w:r>
            <w:r>
              <w:rPr>
                <w:rFonts w:ascii="Bree Serif" w:hAnsi="Bree Serif"/>
                <w:b/>
                <w:bCs/>
              </w:rPr>
              <w:t>.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System sets another schedule for user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[System generates personalized treatment plan]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 emergency contact information</w:t>
            </w:r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br/>
              <w:t>Exception 2 - Data Security Breach</w:t>
            </w:r>
            <w:r w:rsidRPr="005F3741">
              <w:rPr>
                <w:rFonts w:ascii="Bree Serif" w:hAnsi="Bree Serif"/>
              </w:rPr>
              <w:br/>
              <w:t>1. If security breach is detected:</w:t>
            </w:r>
            <w:r w:rsidRPr="005F3741">
              <w:rPr>
                <w:rFonts w:ascii="Bree Serif" w:hAnsi="Bree Serif"/>
              </w:rPr>
              <w:br/>
              <w:t>- Administrator is immediately notified</w:t>
            </w:r>
            <w:r w:rsidRPr="005F3741">
              <w:rPr>
                <w:rFonts w:ascii="Bree Serif" w:hAnsi="Bree Serif"/>
              </w:rPr>
              <w:br/>
              <w:t>- Affected sessions are suspended</w:t>
            </w:r>
            <w:r w:rsidRPr="005F3741">
              <w:rPr>
                <w:rFonts w:ascii="Bree Serif" w:hAnsi="Bree Serif"/>
              </w:rPr>
              <w:br/>
              <w:t>- Security protocols are activated</w:t>
            </w:r>
            <w:r w:rsidRPr="005F3741">
              <w:rPr>
                <w:rFonts w:ascii="Bree Serif" w:hAnsi="Bree Serif"/>
              </w:rPr>
              <w:br/>
              <w:t>- Users ar</w:t>
            </w:r>
            <w:bookmarkStart w:id="0" w:name="_GoBack"/>
            <w:bookmarkEnd w:id="0"/>
            <w:r w:rsidRPr="005F3741">
              <w:rPr>
                <w:rFonts w:ascii="Bree Serif" w:hAnsi="Bree Serif"/>
              </w:rPr>
              <w:t>e notified of potential data exposure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System provides guided self-care programs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6074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UC-1.0.8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System provides guided self-care programs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Actors:</w:t>
            </w:r>
          </w:p>
        </w:tc>
        <w:tc>
          <w:tcPr>
            <w:tcW w:w="6480" w:type="dxa"/>
          </w:tcPr>
          <w:p w:rsidR="009D2E32" w:rsidRPr="005F3741" w:rsidRDefault="00107BA1" w:rsidP="009D6B15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 xml:space="preserve">Secondary Actors: </w:t>
            </w:r>
            <w:r w:rsidR="009D6B15">
              <w:rPr>
                <w:rFonts w:ascii="Bree Serif" w:hAnsi="Bree Serif"/>
              </w:rPr>
              <w:t>AI Therapist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System has enough data to guide user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System annotate user to ask the human therapist for critical situations.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[System provides guided self-care programs]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9D2E32" w:rsidRPr="005F3741" w:rsidRDefault="00107BA1" w:rsidP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 emergency contact i</w:t>
            </w:r>
            <w:r w:rsidR="001A2300" w:rsidRPr="005F3741">
              <w:rPr>
                <w:rFonts w:ascii="Bree Serif" w:hAnsi="Bree Serif"/>
              </w:rPr>
              <w:t>nformation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System tracks user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6074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U</w:t>
            </w:r>
            <w:r w:rsidR="00F829D6">
              <w:rPr>
                <w:rFonts w:ascii="Bree Serif" w:hAnsi="Bree Serif"/>
              </w:rPr>
              <w:t>C-1.0.9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lastRenderedPageBreak/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System tracks user progress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Actors:</w:t>
            </w:r>
          </w:p>
        </w:tc>
        <w:tc>
          <w:tcPr>
            <w:tcW w:w="6480" w:type="dxa"/>
          </w:tcPr>
          <w:p w:rsidR="009D2E32" w:rsidRPr="005F3741" w:rsidRDefault="00107BA1" w:rsidP="009D6B15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 xml:space="preserve">Secondary Actors: </w:t>
            </w:r>
            <w:r w:rsidR="009D6B15">
              <w:rPr>
                <w:rFonts w:ascii="Bree Serif" w:hAnsi="Bree Serif"/>
              </w:rPr>
              <w:t>System Administrator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Default="00F829D6">
            <w:pPr>
              <w:rPr>
                <w:rFonts w:ascii="Bree Serif" w:hAnsi="Bree Serif"/>
              </w:rPr>
            </w:pPr>
            <w:r>
              <w:rPr>
                <w:rFonts w:ascii="Bree Serif" w:hAnsi="Bree Serif"/>
              </w:rPr>
              <w:t xml:space="preserve"> User profile exist</w:t>
            </w:r>
          </w:p>
          <w:p w:rsidR="00F829D6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Not new comer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System reports to user every session about the progress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[System tracks user progress]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1A2300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9D2E32" w:rsidRPr="005F3741" w:rsidRDefault="00107BA1" w:rsidP="0041381D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</w:t>
            </w:r>
            <w:r w:rsidR="0041381D" w:rsidRPr="005F3741">
              <w:rPr>
                <w:rFonts w:ascii="Bree Serif" w:hAnsi="Bree Serif"/>
              </w:rPr>
              <w:t xml:space="preserve"> emergency contact information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System generates progress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2"/>
        <w:gridCol w:w="6074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>UC-1.0.10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System generates progress report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Actors:</w:t>
            </w:r>
          </w:p>
        </w:tc>
        <w:tc>
          <w:tcPr>
            <w:tcW w:w="6480" w:type="dxa"/>
          </w:tcPr>
          <w:p w:rsidR="009D2E32" w:rsidRPr="005F3741" w:rsidRDefault="00107BA1" w:rsidP="009D6B15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 xml:space="preserve">Secondary Actors: </w:t>
            </w:r>
            <w:r w:rsidR="009D6B15">
              <w:rPr>
                <w:rFonts w:ascii="Bree Serif" w:hAnsi="Bree Serif"/>
              </w:rPr>
              <w:t>AI Therapist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System generated data to identify user progress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System motivates the user to keep working!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[System generates progress report]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41381D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 System Failure</w:t>
            </w:r>
            <w:r w:rsidRPr="005F3741">
              <w:rPr>
                <w:rFonts w:ascii="Bree Serif" w:hAnsi="Bree Serif"/>
              </w:rPr>
              <w:br/>
              <w:t>1. During any step, if system experiences technical failure:</w:t>
            </w:r>
            <w:r w:rsidRPr="005F3741">
              <w:rPr>
                <w:rFonts w:ascii="Bree Serif" w:hAnsi="Bree Serif"/>
              </w:rPr>
              <w:br/>
              <w:t>- Session data is auto-saved</w:t>
            </w:r>
            <w:r w:rsidRPr="005F3741">
              <w:rPr>
                <w:rFonts w:ascii="Bree Serif" w:hAnsi="Bree Serif"/>
              </w:rPr>
              <w:br/>
              <w:t>- User is notified of technical issues</w:t>
            </w:r>
            <w:r w:rsidRPr="005F3741">
              <w:rPr>
                <w:rFonts w:ascii="Bree Serif" w:hAnsi="Bree Serif"/>
              </w:rPr>
              <w:br/>
              <w:t>- Administrator is alerted</w:t>
            </w:r>
            <w:r w:rsidRPr="005F3741">
              <w:rPr>
                <w:rFonts w:ascii="Bree Serif" w:hAnsi="Bree Serif"/>
              </w:rPr>
              <w:br/>
              <w:t>- User is provided emergency contact information</w:t>
            </w:r>
            <w:r w:rsidRPr="005F3741">
              <w:rPr>
                <w:rFonts w:ascii="Bree Serif" w:hAnsi="Bree Serif"/>
              </w:rPr>
              <w:br/>
            </w:r>
            <w:r w:rsidRPr="005F3741">
              <w:rPr>
                <w:rFonts w:ascii="Bree Serif" w:hAnsi="Bree Serif"/>
              </w:rPr>
              <w:br/>
              <w:t>Exception 2 - Data Security Breach</w:t>
            </w:r>
            <w:r w:rsidRPr="005F3741">
              <w:rPr>
                <w:rFonts w:ascii="Bree Serif" w:hAnsi="Bree Serif"/>
              </w:rPr>
              <w:br/>
              <w:t>1. If security breach is detected:</w:t>
            </w:r>
            <w:r w:rsidRPr="005F3741">
              <w:rPr>
                <w:rFonts w:ascii="Bree Serif" w:hAnsi="Bree Serif"/>
              </w:rPr>
              <w:br/>
              <w:t>- Administrator is immediately notified</w:t>
            </w:r>
            <w:r w:rsidRPr="005F3741">
              <w:rPr>
                <w:rFonts w:ascii="Bree Serif" w:hAnsi="Bree Serif"/>
              </w:rPr>
              <w:br/>
              <w:t>- Affected sessions are suspended</w:t>
            </w:r>
            <w:r w:rsidRPr="005F3741">
              <w:rPr>
                <w:rFonts w:ascii="Bree Serif" w:hAnsi="Bree Serif"/>
              </w:rPr>
              <w:br/>
              <w:t>- Security protocols are activated</w:t>
            </w:r>
            <w:r w:rsidRPr="005F3741">
              <w:rPr>
                <w:rFonts w:ascii="Bree Serif" w:hAnsi="Bree Serif"/>
              </w:rPr>
              <w:br/>
              <w:t>- Users are notified of potential data exposure</w:t>
            </w:r>
          </w:p>
        </w:tc>
      </w:tr>
    </w:tbl>
    <w:p w:rsidR="009D2E32" w:rsidRDefault="009D2E32"/>
    <w:p w:rsidR="009D2E32" w:rsidRDefault="00107BA1">
      <w:pPr>
        <w:pStyle w:val="Heading2"/>
      </w:pPr>
      <w:r>
        <w:t>Use Case: User session is saved and closed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4"/>
        <w:gridCol w:w="6072"/>
      </w:tblGrid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Use Case ID: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UC-1.0.1</w:t>
            </w:r>
            <w:r w:rsidR="00F829D6">
              <w:rPr>
                <w:rFonts w:ascii="Bree Serif" w:hAnsi="Bree Serif"/>
              </w:rPr>
              <w:t>1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lastRenderedPageBreak/>
              <w:t>Use Case Name: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User session is saved and closed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Actors:</w:t>
            </w:r>
          </w:p>
        </w:tc>
        <w:tc>
          <w:tcPr>
            <w:tcW w:w="6480" w:type="dxa"/>
          </w:tcPr>
          <w:p w:rsidR="009D2E32" w:rsidRPr="005F3741" w:rsidRDefault="00107BA1" w:rsidP="009D6B15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Primary Actor: User</w:t>
            </w:r>
            <w:r w:rsidRPr="005F3741">
              <w:rPr>
                <w:rFonts w:ascii="Bree Serif" w:hAnsi="Bree Serif"/>
              </w:rPr>
              <w:br/>
              <w:t xml:space="preserve">Secondary Actors: </w:t>
            </w:r>
            <w:r w:rsidR="009D6B15">
              <w:rPr>
                <w:rFonts w:ascii="Bree Serif" w:hAnsi="Bree Serif"/>
              </w:rPr>
              <w:t>AI Therapist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Preconditions: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User has made modification or interactions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Postconditions:</w:t>
            </w:r>
          </w:p>
        </w:tc>
        <w:tc>
          <w:tcPr>
            <w:tcW w:w="6480" w:type="dxa"/>
          </w:tcPr>
          <w:p w:rsidR="009D2E32" w:rsidRPr="005F3741" w:rsidRDefault="00F829D6">
            <w:pPr>
              <w:rPr>
                <w:rFonts w:ascii="Bree Serif" w:hAnsi="Bree Serif" w:hint="eastAsia"/>
              </w:rPr>
            </w:pPr>
            <w:r>
              <w:rPr>
                <w:rFonts w:ascii="Bree Serif" w:hAnsi="Bree Serif"/>
              </w:rPr>
              <w:t xml:space="preserve"> System saves session and close.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Normal Flow:</w:t>
            </w:r>
          </w:p>
        </w:tc>
        <w:tc>
          <w:tcPr>
            <w:tcW w:w="6480" w:type="dxa"/>
          </w:tcPr>
          <w:p w:rsidR="009D2E32" w:rsidRPr="005F3741" w:rsidRDefault="00107BA1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1. [User session is saved and closed]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Alternative Flows:</w:t>
            </w:r>
          </w:p>
        </w:tc>
        <w:tc>
          <w:tcPr>
            <w:tcW w:w="6480" w:type="dxa"/>
          </w:tcPr>
          <w:p w:rsidR="009D2E32" w:rsidRPr="005F3741" w:rsidRDefault="0041381D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-</w:t>
            </w:r>
          </w:p>
        </w:tc>
      </w:tr>
      <w:tr w:rsidR="009D2E32">
        <w:tc>
          <w:tcPr>
            <w:tcW w:w="2880" w:type="dxa"/>
          </w:tcPr>
          <w:p w:rsidR="009D2E32" w:rsidRPr="005F3741" w:rsidRDefault="00107BA1">
            <w:pPr>
              <w:rPr>
                <w:rFonts w:ascii="Roboto Light" w:hAnsi="Roboto Light" w:hint="eastAsia"/>
                <w:b/>
                <w:bCs/>
              </w:rPr>
            </w:pPr>
            <w:r w:rsidRPr="005F3741">
              <w:rPr>
                <w:rFonts w:ascii="Roboto Light" w:hAnsi="Roboto Light"/>
                <w:b/>
                <w:bCs/>
              </w:rPr>
              <w:t>Exceptions:</w:t>
            </w:r>
          </w:p>
        </w:tc>
        <w:tc>
          <w:tcPr>
            <w:tcW w:w="6480" w:type="dxa"/>
          </w:tcPr>
          <w:p w:rsidR="009D2E32" w:rsidRPr="005F3741" w:rsidRDefault="00107BA1" w:rsidP="0041381D">
            <w:pPr>
              <w:rPr>
                <w:rFonts w:ascii="Bree Serif" w:hAnsi="Bree Serif" w:hint="eastAsia"/>
              </w:rPr>
            </w:pPr>
            <w:r w:rsidRPr="005F3741">
              <w:rPr>
                <w:rFonts w:ascii="Bree Serif" w:hAnsi="Bree Serif"/>
              </w:rPr>
              <w:t>Exception 1 -</w:t>
            </w:r>
            <w:r w:rsidR="0041381D" w:rsidRPr="005F3741">
              <w:rPr>
                <w:rFonts w:ascii="Bree Serif" w:hAnsi="Bree Serif"/>
              </w:rPr>
              <w:t>Saving</w:t>
            </w:r>
            <w:r w:rsidRPr="005F3741">
              <w:rPr>
                <w:rFonts w:ascii="Bree Serif" w:hAnsi="Bree Serif"/>
              </w:rPr>
              <w:t xml:space="preserve"> Failure</w:t>
            </w:r>
            <w:r w:rsidRPr="005F3741">
              <w:rPr>
                <w:rFonts w:ascii="Bree Serif" w:hAnsi="Bree Serif"/>
              </w:rPr>
              <w:br/>
              <w:t>-</w:t>
            </w:r>
            <w:r w:rsidR="0041381D" w:rsidRPr="005F3741">
              <w:rPr>
                <w:rFonts w:ascii="Bree Serif" w:hAnsi="Bree Serif"/>
              </w:rPr>
              <w:t xml:space="preserve"> Notify user of unable to save data</w:t>
            </w:r>
            <w:r w:rsidRPr="005F3741">
              <w:rPr>
                <w:rFonts w:ascii="Bree Serif" w:hAnsi="Bree Serif"/>
              </w:rPr>
              <w:br/>
              <w:t xml:space="preserve">- </w:t>
            </w:r>
            <w:r w:rsidR="0041381D" w:rsidRPr="005F3741">
              <w:rPr>
                <w:rFonts w:ascii="Bree Serif" w:hAnsi="Bree Serif"/>
              </w:rPr>
              <w:t>Show possible reasons</w:t>
            </w:r>
            <w:r w:rsidRPr="005F3741">
              <w:rPr>
                <w:rFonts w:ascii="Bree Serif" w:hAnsi="Bree Serif"/>
              </w:rPr>
              <w:br/>
              <w:t xml:space="preserve">- </w:t>
            </w:r>
            <w:r w:rsidR="0041381D" w:rsidRPr="005F3741">
              <w:rPr>
                <w:rFonts w:ascii="Bree Serif" w:hAnsi="Bree Serif"/>
              </w:rPr>
              <w:t>Warn user of close the session before saving the data</w:t>
            </w:r>
          </w:p>
        </w:tc>
      </w:tr>
    </w:tbl>
    <w:p w:rsidR="00107BA1" w:rsidRDefault="00107BA1"/>
    <w:sectPr w:rsidR="00107B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ree Serif">
    <w:panose1 w:val="02000503040000020004"/>
    <w:charset w:val="00"/>
    <w:family w:val="auto"/>
    <w:pitch w:val="variable"/>
    <w:sig w:usb0="A00000A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2518F4"/>
    <w:multiLevelType w:val="hybridMultilevel"/>
    <w:tmpl w:val="5CF6BF5C"/>
    <w:lvl w:ilvl="0" w:tplc="43708D6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7BA1"/>
    <w:rsid w:val="0015074B"/>
    <w:rsid w:val="001A2300"/>
    <w:rsid w:val="0029639D"/>
    <w:rsid w:val="00326F90"/>
    <w:rsid w:val="0041381D"/>
    <w:rsid w:val="00527A32"/>
    <w:rsid w:val="005F3741"/>
    <w:rsid w:val="009D2E32"/>
    <w:rsid w:val="009D6B15"/>
    <w:rsid w:val="00AA1D8D"/>
    <w:rsid w:val="00B47730"/>
    <w:rsid w:val="00CB0664"/>
    <w:rsid w:val="00D528F2"/>
    <w:rsid w:val="00F829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3DEACDD-0371-437E-B7B3-AB9218D1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4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8F6382-046A-4426-B505-CFB4DEDE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5</cp:revision>
  <dcterms:created xsi:type="dcterms:W3CDTF">2013-12-23T23:15:00Z</dcterms:created>
  <dcterms:modified xsi:type="dcterms:W3CDTF">2024-11-26T19:15:00Z</dcterms:modified>
  <cp:category/>
</cp:coreProperties>
</file>